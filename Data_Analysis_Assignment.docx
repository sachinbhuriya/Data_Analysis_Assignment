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6525136"/>
        <w:docPartObj>
          <w:docPartGallery w:val="Cover Pages"/>
          <w:docPartUnique/>
        </w:docPartObj>
      </w:sdtPr>
      <w:sdtContent>
        <w:p w14:paraId="297453FE" w14:textId="649D5559" w:rsidR="00727B31" w:rsidRPr="00F73207" w:rsidRDefault="00727B31">
          <w:r w:rsidRPr="00F73207">
            <mc:AlternateContent>
              <mc:Choice Requires="wpg">
                <w:drawing>
                  <wp:anchor distT="0" distB="0" distL="114300" distR="114300" simplePos="0" relativeHeight="251659264" behindDoc="1" locked="0" layoutInCell="1" allowOverlap="1" wp14:anchorId="6EC70CC4" wp14:editId="65419EB5">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AU"/>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1E87A48" w14:textId="7DF1142A" w:rsidR="00727B31" w:rsidRPr="00F73207" w:rsidRDefault="00727B31" w:rsidP="00727B31">
                                      <w:pPr>
                                        <w:pStyle w:val="NoSpacing"/>
                                        <w:spacing w:before="120"/>
                                        <w:rPr>
                                          <w:color w:val="FFFFFF" w:themeColor="background1"/>
                                          <w:lang w:val="en-AU"/>
                                        </w:rPr>
                                      </w:pPr>
                                      <w:r w:rsidRPr="00F73207">
                                        <w:rPr>
                                          <w:color w:val="FFFFFF" w:themeColor="background1"/>
                                          <w:lang w:val="en-AU"/>
                                        </w:rPr>
                                        <w:t xml:space="preserve">     </w:t>
                                      </w:r>
                                    </w:p>
                                  </w:sdtContent>
                                </w:sdt>
                                <w:p w14:paraId="5EA7F612" w14:textId="0CB636AA" w:rsidR="00727B31" w:rsidRPr="00F73207" w:rsidRDefault="00000000">
                                  <w:pPr>
                                    <w:pStyle w:val="NoSpacing"/>
                                    <w:spacing w:before="120"/>
                                    <w:jc w:val="center"/>
                                    <w:rPr>
                                      <w:color w:val="FFFFFF" w:themeColor="background1"/>
                                      <w:lang w:val="en-AU"/>
                                    </w:rPr>
                                  </w:pPr>
                                  <w:sdt>
                                    <w:sdtPr>
                                      <w:rPr>
                                        <w:caps/>
                                        <w:color w:val="FFFFFF" w:themeColor="background1"/>
                                        <w:lang w:val="en-AU"/>
                                      </w:rPr>
                                      <w:alias w:val="Company"/>
                                      <w:tag w:val=""/>
                                      <w:id w:val="1618182777"/>
                                      <w:dataBinding w:prefixMappings="xmlns:ns0='http://schemas.openxmlformats.org/officeDocument/2006/extended-properties' " w:xpath="/ns0:Properties[1]/ns0:Company[1]" w:storeItemID="{6668398D-A668-4E3E-A5EB-62B293D839F1}"/>
                                      <w:text/>
                                    </w:sdtPr>
                                    <w:sdtContent>
                                      <w:r w:rsidR="00727B31" w:rsidRPr="00F73207">
                                        <w:rPr>
                                          <w:caps/>
                                          <w:color w:val="FFFFFF" w:themeColor="background1"/>
                                          <w:lang w:val="en-AU"/>
                                        </w:rPr>
                                        <w:t>STUDENT ID:</w:t>
                                      </w:r>
                                    </w:sdtContent>
                                  </w:sdt>
                                  <w:r w:rsidR="00727B31" w:rsidRPr="00F73207">
                                    <w:rPr>
                                      <w:color w:val="FFFFFF" w:themeColor="background1"/>
                                      <w:lang w:val="en-AU"/>
                                    </w:rPr>
                                    <w:t>  </w:t>
                                  </w:r>
                                  <w:sdt>
                                    <w:sdtPr>
                                      <w:rPr>
                                        <w:color w:val="FFFFFF" w:themeColor="background1"/>
                                        <w:lang w:val="en-AU"/>
                                      </w:rPr>
                                      <w:alias w:val="Address"/>
                                      <w:tag w:val=""/>
                                      <w:id w:val="-253358678"/>
                                      <w:dataBinding w:prefixMappings="xmlns:ns0='http://schemas.microsoft.com/office/2006/coverPageProps' " w:xpath="/ns0:CoverPageProperties[1]/ns0:CompanyAddress[1]" w:storeItemID="{55AF091B-3C7A-41E3-B477-F2FDAA23CFDA}"/>
                                      <w:text/>
                                    </w:sdtPr>
                                    <w:sdtContent>
                                      <w:r w:rsidR="00727B31" w:rsidRPr="00F73207">
                                        <w:rPr>
                                          <w:color w:val="FFFFFF" w:themeColor="background1"/>
                                          <w:lang w:val="en-AU"/>
                                        </w:rPr>
                                        <w:t>STUDENT NAME: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lang w:val="en-AU"/>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D95EFB" w14:textId="19FCC982" w:rsidR="00727B31" w:rsidRPr="00F73207" w:rsidRDefault="00727B31">
                                      <w:pPr>
                                        <w:pStyle w:val="NoSpacing"/>
                                        <w:jc w:val="center"/>
                                        <w:rPr>
                                          <w:rFonts w:asciiTheme="majorHAnsi" w:eastAsiaTheme="majorEastAsia" w:hAnsiTheme="majorHAnsi" w:cstheme="majorBidi"/>
                                          <w:caps/>
                                          <w:color w:val="4F81BD" w:themeColor="accent1"/>
                                          <w:sz w:val="72"/>
                                          <w:szCs w:val="72"/>
                                          <w:lang w:val="en-AU"/>
                                        </w:rPr>
                                      </w:pPr>
                                      <w:r w:rsidRPr="00F73207">
                                        <w:rPr>
                                          <w:rFonts w:asciiTheme="majorHAnsi" w:eastAsiaTheme="majorEastAsia" w:hAnsiTheme="majorHAnsi" w:cstheme="majorBidi"/>
                                          <w:caps/>
                                          <w:color w:val="4F81BD" w:themeColor="accent1"/>
                                          <w:sz w:val="72"/>
                                          <w:szCs w:val="72"/>
                                          <w:lang w:val="en-AU"/>
                                        </w:rPr>
                                        <w:t>Data Analysis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EC70CC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lang w:val="en-AU"/>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14:paraId="51E87A48" w14:textId="7DF1142A" w:rsidR="00727B31" w:rsidRPr="00F73207" w:rsidRDefault="00727B31" w:rsidP="00727B31">
                                <w:pPr>
                                  <w:pStyle w:val="NoSpacing"/>
                                  <w:spacing w:before="120"/>
                                  <w:rPr>
                                    <w:color w:val="FFFFFF" w:themeColor="background1"/>
                                    <w:lang w:val="en-AU"/>
                                  </w:rPr>
                                </w:pPr>
                                <w:r w:rsidRPr="00F73207">
                                  <w:rPr>
                                    <w:color w:val="FFFFFF" w:themeColor="background1"/>
                                    <w:lang w:val="en-AU"/>
                                  </w:rPr>
                                  <w:t xml:space="preserve">     </w:t>
                                </w:r>
                              </w:p>
                            </w:sdtContent>
                          </w:sdt>
                          <w:p w14:paraId="5EA7F612" w14:textId="0CB636AA" w:rsidR="00727B31" w:rsidRPr="00F73207" w:rsidRDefault="00000000">
                            <w:pPr>
                              <w:pStyle w:val="NoSpacing"/>
                              <w:spacing w:before="120"/>
                              <w:jc w:val="center"/>
                              <w:rPr>
                                <w:color w:val="FFFFFF" w:themeColor="background1"/>
                                <w:lang w:val="en-AU"/>
                              </w:rPr>
                            </w:pPr>
                            <w:sdt>
                              <w:sdtPr>
                                <w:rPr>
                                  <w:caps/>
                                  <w:color w:val="FFFFFF" w:themeColor="background1"/>
                                  <w:lang w:val="en-AU"/>
                                </w:rPr>
                                <w:alias w:val="Company"/>
                                <w:tag w:val=""/>
                                <w:id w:val="1618182777"/>
                                <w:dataBinding w:prefixMappings="xmlns:ns0='http://schemas.openxmlformats.org/officeDocument/2006/extended-properties' " w:xpath="/ns0:Properties[1]/ns0:Company[1]" w:storeItemID="{6668398D-A668-4E3E-A5EB-62B293D839F1}"/>
                                <w:text/>
                              </w:sdtPr>
                              <w:sdtContent>
                                <w:r w:rsidR="00727B31" w:rsidRPr="00F73207">
                                  <w:rPr>
                                    <w:caps/>
                                    <w:color w:val="FFFFFF" w:themeColor="background1"/>
                                    <w:lang w:val="en-AU"/>
                                  </w:rPr>
                                  <w:t>STUDENT ID:</w:t>
                                </w:r>
                              </w:sdtContent>
                            </w:sdt>
                            <w:r w:rsidR="00727B31" w:rsidRPr="00F73207">
                              <w:rPr>
                                <w:color w:val="FFFFFF" w:themeColor="background1"/>
                                <w:lang w:val="en-AU"/>
                              </w:rPr>
                              <w:t>  </w:t>
                            </w:r>
                            <w:sdt>
                              <w:sdtPr>
                                <w:rPr>
                                  <w:color w:val="FFFFFF" w:themeColor="background1"/>
                                  <w:lang w:val="en-AU"/>
                                </w:rPr>
                                <w:alias w:val="Address"/>
                                <w:tag w:val=""/>
                                <w:id w:val="-253358678"/>
                                <w:dataBinding w:prefixMappings="xmlns:ns0='http://schemas.microsoft.com/office/2006/coverPageProps' " w:xpath="/ns0:CoverPageProperties[1]/ns0:CompanyAddress[1]" w:storeItemID="{55AF091B-3C7A-41E3-B477-F2FDAA23CFDA}"/>
                                <w:text/>
                              </w:sdtPr>
                              <w:sdtContent>
                                <w:r w:rsidR="00727B31" w:rsidRPr="00F73207">
                                  <w:rPr>
                                    <w:color w:val="FFFFFF" w:themeColor="background1"/>
                                    <w:lang w:val="en-AU"/>
                                  </w:rPr>
                                  <w:t>STUDENT NAME: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lang w:val="en-AU"/>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AD95EFB" w14:textId="19FCC982" w:rsidR="00727B31" w:rsidRPr="00F73207" w:rsidRDefault="00727B31">
                                <w:pPr>
                                  <w:pStyle w:val="NoSpacing"/>
                                  <w:jc w:val="center"/>
                                  <w:rPr>
                                    <w:rFonts w:asciiTheme="majorHAnsi" w:eastAsiaTheme="majorEastAsia" w:hAnsiTheme="majorHAnsi" w:cstheme="majorBidi"/>
                                    <w:caps/>
                                    <w:color w:val="4F81BD" w:themeColor="accent1"/>
                                    <w:sz w:val="72"/>
                                    <w:szCs w:val="72"/>
                                    <w:lang w:val="en-AU"/>
                                  </w:rPr>
                                </w:pPr>
                                <w:r w:rsidRPr="00F73207">
                                  <w:rPr>
                                    <w:rFonts w:asciiTheme="majorHAnsi" w:eastAsiaTheme="majorEastAsia" w:hAnsiTheme="majorHAnsi" w:cstheme="majorBidi"/>
                                    <w:caps/>
                                    <w:color w:val="4F81BD" w:themeColor="accent1"/>
                                    <w:sz w:val="72"/>
                                    <w:szCs w:val="72"/>
                                    <w:lang w:val="en-AU"/>
                                  </w:rPr>
                                  <w:t>Data Analysis Assignment</w:t>
                                </w:r>
                              </w:p>
                            </w:sdtContent>
                          </w:sdt>
                        </w:txbxContent>
                      </v:textbox>
                    </v:shape>
                    <w10:wrap anchorx="page" anchory="page"/>
                  </v:group>
                </w:pict>
              </mc:Fallback>
            </mc:AlternateContent>
          </w:r>
        </w:p>
        <w:p w14:paraId="55814A34" w14:textId="38F23D31" w:rsidR="00727B31" w:rsidRPr="00F73207" w:rsidRDefault="00727B31">
          <w:r w:rsidRPr="00F73207">
            <w:br w:type="page"/>
          </w:r>
        </w:p>
      </w:sdtContent>
    </w:sdt>
    <w:sdt>
      <w:sdtPr>
        <w:id w:val="-1788891647"/>
        <w:docPartObj>
          <w:docPartGallery w:val="Table of Contents"/>
          <w:docPartUnique/>
        </w:docPartObj>
      </w:sdtPr>
      <w:sdtEndPr>
        <w:rPr>
          <w:rFonts w:asciiTheme="minorHAnsi" w:eastAsiaTheme="minorEastAsia" w:hAnsiTheme="minorHAnsi" w:cstheme="minorBidi"/>
          <w:color w:val="auto"/>
          <w:sz w:val="22"/>
          <w:szCs w:val="22"/>
        </w:rPr>
      </w:sdtEndPr>
      <w:sdtContent>
        <w:p w14:paraId="72BF5B3D" w14:textId="7D238317" w:rsidR="00753B50" w:rsidRPr="00F73207" w:rsidRDefault="00753B50">
          <w:pPr>
            <w:pStyle w:val="TOCHeading"/>
          </w:pPr>
          <w:r w:rsidRPr="00F73207">
            <w:t>Contents</w:t>
          </w:r>
        </w:p>
        <w:p w14:paraId="33485EFD" w14:textId="0E191D7C" w:rsidR="00753B50" w:rsidRPr="00F73207" w:rsidRDefault="00753B50">
          <w:pPr>
            <w:pStyle w:val="TOC1"/>
            <w:tabs>
              <w:tab w:val="right" w:leader="dot" w:pos="8630"/>
            </w:tabs>
          </w:pPr>
          <w:r w:rsidRPr="00F73207">
            <w:fldChar w:fldCharType="begin"/>
          </w:r>
          <w:r w:rsidRPr="00F73207">
            <w:instrText xml:space="preserve"> TOC \o "1-3" \h \z \u </w:instrText>
          </w:r>
          <w:r w:rsidRPr="00F73207">
            <w:fldChar w:fldCharType="separate"/>
          </w:r>
          <w:hyperlink w:anchor="_Toc184332323" w:history="1">
            <w:r w:rsidRPr="00F73207">
              <w:rPr>
                <w:rStyle w:val="Hyperlink"/>
              </w:rPr>
              <w:t>Task 1: Reading a Single Column from a CSV File</w:t>
            </w:r>
            <w:r w:rsidRPr="00F73207">
              <w:rPr>
                <w:webHidden/>
              </w:rPr>
              <w:tab/>
            </w:r>
            <w:r w:rsidRPr="00F73207">
              <w:rPr>
                <w:webHidden/>
              </w:rPr>
              <w:fldChar w:fldCharType="begin"/>
            </w:r>
            <w:r w:rsidRPr="00F73207">
              <w:rPr>
                <w:webHidden/>
              </w:rPr>
              <w:instrText xml:space="preserve"> PAGEREF _Toc184332323 \h </w:instrText>
            </w:r>
            <w:r w:rsidRPr="00F73207">
              <w:rPr>
                <w:webHidden/>
              </w:rPr>
            </w:r>
            <w:r w:rsidRPr="00F73207">
              <w:rPr>
                <w:webHidden/>
              </w:rPr>
              <w:fldChar w:fldCharType="separate"/>
            </w:r>
            <w:r w:rsidRPr="00F73207">
              <w:rPr>
                <w:webHidden/>
              </w:rPr>
              <w:t>1</w:t>
            </w:r>
            <w:r w:rsidRPr="00F73207">
              <w:rPr>
                <w:webHidden/>
              </w:rPr>
              <w:fldChar w:fldCharType="end"/>
            </w:r>
          </w:hyperlink>
        </w:p>
        <w:p w14:paraId="7A70E540" w14:textId="4BF4CA0C" w:rsidR="00753B50" w:rsidRPr="00F73207" w:rsidRDefault="00753B50">
          <w:pPr>
            <w:pStyle w:val="TOC1"/>
            <w:tabs>
              <w:tab w:val="right" w:leader="dot" w:pos="8630"/>
            </w:tabs>
          </w:pPr>
          <w:hyperlink w:anchor="_Toc184332324" w:history="1">
            <w:r w:rsidRPr="00F73207">
              <w:rPr>
                <w:rStyle w:val="Hyperlink"/>
              </w:rPr>
              <w:t>Task 2: Reading CSV Data into Memory</w:t>
            </w:r>
            <w:r w:rsidRPr="00F73207">
              <w:rPr>
                <w:webHidden/>
              </w:rPr>
              <w:tab/>
            </w:r>
            <w:r w:rsidRPr="00F73207">
              <w:rPr>
                <w:webHidden/>
              </w:rPr>
              <w:fldChar w:fldCharType="begin"/>
            </w:r>
            <w:r w:rsidRPr="00F73207">
              <w:rPr>
                <w:webHidden/>
              </w:rPr>
              <w:instrText xml:space="preserve"> PAGEREF _Toc184332324 \h </w:instrText>
            </w:r>
            <w:r w:rsidRPr="00F73207">
              <w:rPr>
                <w:webHidden/>
              </w:rPr>
            </w:r>
            <w:r w:rsidRPr="00F73207">
              <w:rPr>
                <w:webHidden/>
              </w:rPr>
              <w:fldChar w:fldCharType="separate"/>
            </w:r>
            <w:r w:rsidRPr="00F73207">
              <w:rPr>
                <w:webHidden/>
              </w:rPr>
              <w:t>1</w:t>
            </w:r>
            <w:r w:rsidRPr="00F73207">
              <w:rPr>
                <w:webHidden/>
              </w:rPr>
              <w:fldChar w:fldCharType="end"/>
            </w:r>
          </w:hyperlink>
        </w:p>
        <w:p w14:paraId="5817C42E" w14:textId="31B17695" w:rsidR="00753B50" w:rsidRPr="00F73207" w:rsidRDefault="00753B50">
          <w:pPr>
            <w:pStyle w:val="TOC1"/>
            <w:tabs>
              <w:tab w:val="right" w:leader="dot" w:pos="8630"/>
            </w:tabs>
          </w:pPr>
          <w:hyperlink w:anchor="_Toc184332325" w:history="1">
            <w:r w:rsidRPr="00F73207">
              <w:rPr>
                <w:rStyle w:val="Hyperlink"/>
              </w:rPr>
              <w:t>Task 3: Calculating the Pearson Correlation Coefficient</w:t>
            </w:r>
            <w:r w:rsidRPr="00F73207">
              <w:rPr>
                <w:webHidden/>
              </w:rPr>
              <w:tab/>
            </w:r>
            <w:r w:rsidRPr="00F73207">
              <w:rPr>
                <w:webHidden/>
              </w:rPr>
              <w:fldChar w:fldCharType="begin"/>
            </w:r>
            <w:r w:rsidRPr="00F73207">
              <w:rPr>
                <w:webHidden/>
              </w:rPr>
              <w:instrText xml:space="preserve"> PAGEREF _Toc184332325 \h </w:instrText>
            </w:r>
            <w:r w:rsidRPr="00F73207">
              <w:rPr>
                <w:webHidden/>
              </w:rPr>
            </w:r>
            <w:r w:rsidRPr="00F73207">
              <w:rPr>
                <w:webHidden/>
              </w:rPr>
              <w:fldChar w:fldCharType="separate"/>
            </w:r>
            <w:r w:rsidRPr="00F73207">
              <w:rPr>
                <w:webHidden/>
              </w:rPr>
              <w:t>2</w:t>
            </w:r>
            <w:r w:rsidRPr="00F73207">
              <w:rPr>
                <w:webHidden/>
              </w:rPr>
              <w:fldChar w:fldCharType="end"/>
            </w:r>
          </w:hyperlink>
        </w:p>
        <w:p w14:paraId="22CE0356" w14:textId="632B9AE7" w:rsidR="00753B50" w:rsidRPr="00F73207" w:rsidRDefault="00753B50">
          <w:pPr>
            <w:pStyle w:val="TOC1"/>
            <w:tabs>
              <w:tab w:val="right" w:leader="dot" w:pos="8630"/>
            </w:tabs>
          </w:pPr>
          <w:hyperlink w:anchor="_Toc184332326" w:history="1">
            <w:r w:rsidRPr="00F73207">
              <w:rPr>
                <w:rStyle w:val="Hyperlink"/>
              </w:rPr>
              <w:t>Task 4: Generating Pearson Correlation Coefficients for Multiple Columns</w:t>
            </w:r>
            <w:r w:rsidRPr="00F73207">
              <w:rPr>
                <w:webHidden/>
              </w:rPr>
              <w:tab/>
            </w:r>
            <w:r w:rsidRPr="00F73207">
              <w:rPr>
                <w:webHidden/>
              </w:rPr>
              <w:fldChar w:fldCharType="begin"/>
            </w:r>
            <w:r w:rsidRPr="00F73207">
              <w:rPr>
                <w:webHidden/>
              </w:rPr>
              <w:instrText xml:space="preserve"> PAGEREF _Toc184332326 \h </w:instrText>
            </w:r>
            <w:r w:rsidRPr="00F73207">
              <w:rPr>
                <w:webHidden/>
              </w:rPr>
            </w:r>
            <w:r w:rsidRPr="00F73207">
              <w:rPr>
                <w:webHidden/>
              </w:rPr>
              <w:fldChar w:fldCharType="separate"/>
            </w:r>
            <w:r w:rsidRPr="00F73207">
              <w:rPr>
                <w:webHidden/>
              </w:rPr>
              <w:t>3</w:t>
            </w:r>
            <w:r w:rsidRPr="00F73207">
              <w:rPr>
                <w:webHidden/>
              </w:rPr>
              <w:fldChar w:fldCharType="end"/>
            </w:r>
          </w:hyperlink>
        </w:p>
        <w:p w14:paraId="5462BFED" w14:textId="17E7B7B8" w:rsidR="00753B50" w:rsidRPr="00F73207" w:rsidRDefault="00753B50">
          <w:pPr>
            <w:pStyle w:val="TOC1"/>
            <w:tabs>
              <w:tab w:val="right" w:leader="dot" w:pos="8630"/>
            </w:tabs>
          </w:pPr>
          <w:hyperlink w:anchor="_Toc184332327" w:history="1">
            <w:r w:rsidRPr="00F73207">
              <w:rPr>
                <w:rStyle w:val="Hyperlink"/>
              </w:rPr>
              <w:t>Task 5: Displaying a Custom Table of Correlations</w:t>
            </w:r>
            <w:r w:rsidRPr="00F73207">
              <w:rPr>
                <w:webHidden/>
              </w:rPr>
              <w:tab/>
            </w:r>
            <w:r w:rsidRPr="00F73207">
              <w:rPr>
                <w:webHidden/>
              </w:rPr>
              <w:fldChar w:fldCharType="begin"/>
            </w:r>
            <w:r w:rsidRPr="00F73207">
              <w:rPr>
                <w:webHidden/>
              </w:rPr>
              <w:instrText xml:space="preserve"> PAGEREF _Toc184332327 \h </w:instrText>
            </w:r>
            <w:r w:rsidRPr="00F73207">
              <w:rPr>
                <w:webHidden/>
              </w:rPr>
            </w:r>
            <w:r w:rsidRPr="00F73207">
              <w:rPr>
                <w:webHidden/>
              </w:rPr>
              <w:fldChar w:fldCharType="separate"/>
            </w:r>
            <w:r w:rsidRPr="00F73207">
              <w:rPr>
                <w:webHidden/>
              </w:rPr>
              <w:t>3</w:t>
            </w:r>
            <w:r w:rsidRPr="00F73207">
              <w:rPr>
                <w:webHidden/>
              </w:rPr>
              <w:fldChar w:fldCharType="end"/>
            </w:r>
          </w:hyperlink>
        </w:p>
        <w:p w14:paraId="6B69BE16" w14:textId="528D5493" w:rsidR="00753B50" w:rsidRPr="00F73207" w:rsidRDefault="00753B50">
          <w:pPr>
            <w:pStyle w:val="TOC1"/>
            <w:tabs>
              <w:tab w:val="right" w:leader="dot" w:pos="8630"/>
            </w:tabs>
          </w:pPr>
          <w:hyperlink w:anchor="_Toc184332328" w:history="1">
            <w:r w:rsidRPr="00F73207">
              <w:rPr>
                <w:rStyle w:val="Hyperlink"/>
              </w:rPr>
              <w:t>Task 6: Exploring Patterns and Trends</w:t>
            </w:r>
            <w:r w:rsidRPr="00F73207">
              <w:rPr>
                <w:webHidden/>
              </w:rPr>
              <w:tab/>
            </w:r>
            <w:r w:rsidRPr="00F73207">
              <w:rPr>
                <w:webHidden/>
              </w:rPr>
              <w:fldChar w:fldCharType="begin"/>
            </w:r>
            <w:r w:rsidRPr="00F73207">
              <w:rPr>
                <w:webHidden/>
              </w:rPr>
              <w:instrText xml:space="preserve"> PAGEREF _Toc184332328 \h </w:instrText>
            </w:r>
            <w:r w:rsidRPr="00F73207">
              <w:rPr>
                <w:webHidden/>
              </w:rPr>
            </w:r>
            <w:r w:rsidRPr="00F73207">
              <w:rPr>
                <w:webHidden/>
              </w:rPr>
              <w:fldChar w:fldCharType="separate"/>
            </w:r>
            <w:r w:rsidRPr="00F73207">
              <w:rPr>
                <w:webHidden/>
              </w:rPr>
              <w:t>4</w:t>
            </w:r>
            <w:r w:rsidRPr="00F73207">
              <w:rPr>
                <w:webHidden/>
              </w:rPr>
              <w:fldChar w:fldCharType="end"/>
            </w:r>
          </w:hyperlink>
        </w:p>
        <w:p w14:paraId="52AE4DC6" w14:textId="483D3114" w:rsidR="00753B50" w:rsidRPr="00F73207" w:rsidRDefault="00753B50">
          <w:pPr>
            <w:pStyle w:val="TOC1"/>
            <w:tabs>
              <w:tab w:val="right" w:leader="dot" w:pos="8630"/>
            </w:tabs>
          </w:pPr>
          <w:hyperlink w:anchor="_Toc184332329" w:history="1">
            <w:r w:rsidRPr="00F73207">
              <w:rPr>
                <w:rStyle w:val="Hyperlink"/>
              </w:rPr>
              <w:t>Task 8: Hypothesis Testing</w:t>
            </w:r>
            <w:r w:rsidRPr="00F73207">
              <w:rPr>
                <w:webHidden/>
              </w:rPr>
              <w:tab/>
            </w:r>
            <w:r w:rsidRPr="00F73207">
              <w:rPr>
                <w:webHidden/>
              </w:rPr>
              <w:fldChar w:fldCharType="begin"/>
            </w:r>
            <w:r w:rsidRPr="00F73207">
              <w:rPr>
                <w:webHidden/>
              </w:rPr>
              <w:instrText xml:space="preserve"> PAGEREF _Toc184332329 \h </w:instrText>
            </w:r>
            <w:r w:rsidRPr="00F73207">
              <w:rPr>
                <w:webHidden/>
              </w:rPr>
            </w:r>
            <w:r w:rsidRPr="00F73207">
              <w:rPr>
                <w:webHidden/>
              </w:rPr>
              <w:fldChar w:fldCharType="separate"/>
            </w:r>
            <w:r w:rsidRPr="00F73207">
              <w:rPr>
                <w:webHidden/>
              </w:rPr>
              <w:t>5</w:t>
            </w:r>
            <w:r w:rsidRPr="00F73207">
              <w:rPr>
                <w:webHidden/>
              </w:rPr>
              <w:fldChar w:fldCharType="end"/>
            </w:r>
          </w:hyperlink>
        </w:p>
        <w:p w14:paraId="03EA8178" w14:textId="39E0F089" w:rsidR="00753B50" w:rsidRPr="00F73207" w:rsidRDefault="00753B50">
          <w:pPr>
            <w:pStyle w:val="TOC2"/>
            <w:tabs>
              <w:tab w:val="right" w:leader="dot" w:pos="8630"/>
            </w:tabs>
          </w:pPr>
          <w:hyperlink w:anchor="_Toc184332330" w:history="1">
            <w:r w:rsidRPr="00F73207">
              <w:rPr>
                <w:rStyle w:val="Hyperlink"/>
              </w:rPr>
              <w:t>Summary and Implications</w:t>
            </w:r>
            <w:r w:rsidRPr="00F73207">
              <w:rPr>
                <w:webHidden/>
              </w:rPr>
              <w:tab/>
            </w:r>
            <w:r w:rsidRPr="00F73207">
              <w:rPr>
                <w:webHidden/>
              </w:rPr>
              <w:fldChar w:fldCharType="begin"/>
            </w:r>
            <w:r w:rsidRPr="00F73207">
              <w:rPr>
                <w:webHidden/>
              </w:rPr>
              <w:instrText xml:space="preserve"> PAGEREF _Toc184332330 \h </w:instrText>
            </w:r>
            <w:r w:rsidRPr="00F73207">
              <w:rPr>
                <w:webHidden/>
              </w:rPr>
            </w:r>
            <w:r w:rsidRPr="00F73207">
              <w:rPr>
                <w:webHidden/>
              </w:rPr>
              <w:fldChar w:fldCharType="separate"/>
            </w:r>
            <w:r w:rsidRPr="00F73207">
              <w:rPr>
                <w:webHidden/>
              </w:rPr>
              <w:t>5</w:t>
            </w:r>
            <w:r w:rsidRPr="00F73207">
              <w:rPr>
                <w:webHidden/>
              </w:rPr>
              <w:fldChar w:fldCharType="end"/>
            </w:r>
          </w:hyperlink>
        </w:p>
        <w:p w14:paraId="321C29D9" w14:textId="05788F71" w:rsidR="00753B50" w:rsidRPr="00F73207" w:rsidRDefault="00753B50">
          <w:r w:rsidRPr="00F73207">
            <w:rPr>
              <w:b/>
              <w:bCs/>
            </w:rPr>
            <w:fldChar w:fldCharType="end"/>
          </w:r>
        </w:p>
      </w:sdtContent>
    </w:sdt>
    <w:p w14:paraId="4EA4D1BC" w14:textId="77777777" w:rsidR="00753B50" w:rsidRPr="00F73207" w:rsidRDefault="00753B50" w:rsidP="00753B50"/>
    <w:p w14:paraId="1AC40F87" w14:textId="77777777" w:rsidR="00753B50" w:rsidRPr="00F73207" w:rsidRDefault="00753B50" w:rsidP="00753B50"/>
    <w:p w14:paraId="4E6AF19B" w14:textId="77777777" w:rsidR="00753B50" w:rsidRPr="00F73207" w:rsidRDefault="00753B50" w:rsidP="00753B50"/>
    <w:p w14:paraId="2A235CC9" w14:textId="77777777" w:rsidR="00753B50" w:rsidRPr="00F73207" w:rsidRDefault="00753B50" w:rsidP="00753B50"/>
    <w:p w14:paraId="2B83490C" w14:textId="77777777" w:rsidR="00753B50" w:rsidRPr="00F73207" w:rsidRDefault="00753B50" w:rsidP="00753B50"/>
    <w:p w14:paraId="2A7CCFC5" w14:textId="77777777" w:rsidR="00753B50" w:rsidRPr="00F73207" w:rsidRDefault="00753B50" w:rsidP="00753B50"/>
    <w:p w14:paraId="326A141D" w14:textId="77777777" w:rsidR="00753B50" w:rsidRPr="00F73207" w:rsidRDefault="00753B50" w:rsidP="00753B50"/>
    <w:p w14:paraId="4E8C614A" w14:textId="77777777" w:rsidR="00753B50" w:rsidRPr="00F73207" w:rsidRDefault="00753B50" w:rsidP="00753B50"/>
    <w:p w14:paraId="30A8D45C" w14:textId="77777777" w:rsidR="00753B50" w:rsidRPr="00F73207" w:rsidRDefault="00753B50" w:rsidP="00753B50"/>
    <w:p w14:paraId="6D9E0049" w14:textId="77777777" w:rsidR="00753B50" w:rsidRPr="00F73207" w:rsidRDefault="00753B50" w:rsidP="00753B50"/>
    <w:p w14:paraId="34192287" w14:textId="77777777" w:rsidR="00753B50" w:rsidRPr="00F73207" w:rsidRDefault="00753B50" w:rsidP="00753B50"/>
    <w:p w14:paraId="7B4F856D" w14:textId="77777777" w:rsidR="00753B50" w:rsidRPr="00F73207" w:rsidRDefault="00753B50" w:rsidP="00753B50"/>
    <w:p w14:paraId="0E1DDA29" w14:textId="77777777" w:rsidR="00753B50" w:rsidRPr="00F73207" w:rsidRDefault="00753B50" w:rsidP="00753B50"/>
    <w:p w14:paraId="03C74048" w14:textId="77777777" w:rsidR="00753B50" w:rsidRPr="00F73207" w:rsidRDefault="00753B50" w:rsidP="00753B50"/>
    <w:p w14:paraId="3FA23065" w14:textId="77777777" w:rsidR="00753B50" w:rsidRPr="00F73207" w:rsidRDefault="00753B50" w:rsidP="00753B50"/>
    <w:p w14:paraId="21727873" w14:textId="77777777" w:rsidR="00753B50" w:rsidRPr="00F73207" w:rsidRDefault="00753B50" w:rsidP="00753B50"/>
    <w:p w14:paraId="6684360E" w14:textId="0D5D4821" w:rsidR="00727B31" w:rsidRPr="00F73207" w:rsidRDefault="00727B31" w:rsidP="00727B31">
      <w:pPr>
        <w:pStyle w:val="Heading1"/>
      </w:pPr>
      <w:bookmarkStart w:id="0" w:name="_Toc184332323"/>
      <w:r w:rsidRPr="00F73207">
        <w:lastRenderedPageBreak/>
        <w:t>Task 1: Reading a Single Column from a CSV File</w:t>
      </w:r>
      <w:bookmarkEnd w:id="0"/>
    </w:p>
    <w:p w14:paraId="50E39A6F" w14:textId="4453D5E4" w:rsidR="00727B31" w:rsidRPr="00F73207" w:rsidRDefault="007426F9" w:rsidP="00727B31">
      <w:r w:rsidRPr="00F73207">
        <w:t>Focusing on related variables for research is always a routine procedure in data analysis. To this end, we implemented a function that enables one to retrieve one column from a CSV file. This focused approach has some advantages; for example, it requires less memory than other methods and is beneficial for processing</w:t>
      </w:r>
      <w:r w:rsidR="00727B31" w:rsidRPr="00F73207">
        <w:t xml:space="preserve"> large datasets when moving through steps in a data processing pipeline. Rather than loading all the data set, this method focuses on a specific area of interest only.</w:t>
      </w:r>
    </w:p>
    <w:p w14:paraId="46A87222" w14:textId="6CC90D10" w:rsidR="00727B31" w:rsidRPr="00F73207" w:rsidRDefault="00727B31" w:rsidP="00727B31">
      <w:r w:rsidRPr="00F73207">
        <w:t xml:space="preserve">This is very helpful in cases </w:t>
      </w:r>
      <w:r w:rsidR="007426F9" w:rsidRPr="00F73207">
        <w:t>where</w:t>
      </w:r>
      <w:r w:rsidRPr="00F73207">
        <w:t xml:space="preserve"> the scrutiny of the analysis entails the isolation of a single variable like in preparing the data for visualization or even for statistical analysis. The implementation is as follows:</w:t>
      </w:r>
    </w:p>
    <w:p w14:paraId="05ECD754" w14:textId="77777777" w:rsidR="00727B31" w:rsidRPr="00F73207" w:rsidRDefault="00727B31" w:rsidP="00727B31">
      <w:r w:rsidRPr="00F73207">
        <w:t xml:space="preserve">def </w:t>
      </w:r>
      <w:proofErr w:type="spellStart"/>
      <w:r w:rsidRPr="00F73207">
        <w:t>read_</w:t>
      </w:r>
      <w:proofErr w:type="gramStart"/>
      <w:r w:rsidRPr="00F73207">
        <w:t>column</w:t>
      </w:r>
      <w:proofErr w:type="spellEnd"/>
      <w:r w:rsidRPr="00F73207">
        <w:t>(</w:t>
      </w:r>
      <w:proofErr w:type="spellStart"/>
      <w:proofErr w:type="gramEnd"/>
      <w:r w:rsidRPr="00F73207">
        <w:t>file_path</w:t>
      </w:r>
      <w:proofErr w:type="spellEnd"/>
      <w:r w:rsidRPr="00F73207">
        <w:t xml:space="preserve">, </w:t>
      </w:r>
      <w:proofErr w:type="spellStart"/>
      <w:r w:rsidRPr="00F73207">
        <w:t>column_name</w:t>
      </w:r>
      <w:proofErr w:type="spellEnd"/>
      <w:r w:rsidRPr="00F73207">
        <w:t>):</w:t>
      </w:r>
    </w:p>
    <w:p w14:paraId="6A0D64C4" w14:textId="77777777" w:rsidR="00727B31" w:rsidRPr="00F73207" w:rsidRDefault="00727B31" w:rsidP="00727B31">
      <w:r w:rsidRPr="00F73207">
        <w:t xml:space="preserve">    import csv</w:t>
      </w:r>
    </w:p>
    <w:p w14:paraId="1EDF9656" w14:textId="77777777" w:rsidR="00727B31" w:rsidRPr="00F73207" w:rsidRDefault="00727B31" w:rsidP="00727B31">
      <w:r w:rsidRPr="00F73207">
        <w:t xml:space="preserve">    with </w:t>
      </w:r>
      <w:proofErr w:type="gramStart"/>
      <w:r w:rsidRPr="00F73207">
        <w:t>open(</w:t>
      </w:r>
      <w:proofErr w:type="spellStart"/>
      <w:proofErr w:type="gramEnd"/>
      <w:r w:rsidRPr="00F73207">
        <w:t>file_path</w:t>
      </w:r>
      <w:proofErr w:type="spellEnd"/>
      <w:r w:rsidRPr="00F73207">
        <w:t>, 'r') as file:</w:t>
      </w:r>
    </w:p>
    <w:p w14:paraId="029720A3" w14:textId="77777777" w:rsidR="00727B31" w:rsidRPr="00F73207" w:rsidRDefault="00727B31" w:rsidP="00727B31">
      <w:r w:rsidRPr="00F73207">
        <w:t xml:space="preserve">        reader = </w:t>
      </w:r>
      <w:proofErr w:type="spellStart"/>
      <w:proofErr w:type="gramStart"/>
      <w:r w:rsidRPr="00F73207">
        <w:t>csv.DictReader</w:t>
      </w:r>
      <w:proofErr w:type="spellEnd"/>
      <w:proofErr w:type="gramEnd"/>
      <w:r w:rsidRPr="00F73207">
        <w:t>(file)</w:t>
      </w:r>
    </w:p>
    <w:p w14:paraId="3F9A93A3" w14:textId="77777777" w:rsidR="00727B31" w:rsidRPr="00F73207" w:rsidRDefault="00727B31" w:rsidP="00727B31">
      <w:r w:rsidRPr="00F73207">
        <w:t xml:space="preserve">        return [row[</w:t>
      </w:r>
      <w:proofErr w:type="spellStart"/>
      <w:r w:rsidRPr="00F73207">
        <w:t>column_name</w:t>
      </w:r>
      <w:proofErr w:type="spellEnd"/>
      <w:r w:rsidRPr="00F73207">
        <w:t xml:space="preserve">] for row in reader] </w:t>
      </w:r>
    </w:p>
    <w:p w14:paraId="0D461248" w14:textId="5A36CA95" w:rsidR="00727B31" w:rsidRPr="00F73207" w:rsidRDefault="00727B31" w:rsidP="00727B31">
      <w:r w:rsidRPr="00F73207">
        <w:t xml:space="preserve">Consequently, using Python’s </w:t>
      </w:r>
      <w:r w:rsidR="00F73207">
        <w:t>CSV module makes it simple for the function to read the specified column. To illustrate, one only needs to enter the column name</w:t>
      </w:r>
      <w:r w:rsidRPr="00F73207">
        <w:t xml:space="preserve"> and the file path, making it easier to extract reasonable details.</w:t>
      </w:r>
    </w:p>
    <w:p w14:paraId="5438023C" w14:textId="77777777" w:rsidR="00727B31" w:rsidRPr="00F73207" w:rsidRDefault="00727B31" w:rsidP="00727B31">
      <w:pPr>
        <w:pStyle w:val="Heading1"/>
      </w:pPr>
      <w:bookmarkStart w:id="1" w:name="_Toc184332324"/>
      <w:r w:rsidRPr="00F73207">
        <w:t>Task 2: Reading CSV Data into Memory</w:t>
      </w:r>
      <w:bookmarkEnd w:id="1"/>
    </w:p>
    <w:p w14:paraId="2B855CF1" w14:textId="5F4FE289" w:rsidR="00727B31" w:rsidRPr="00F73207" w:rsidRDefault="00727B31" w:rsidP="00727B31">
      <w:r w:rsidRPr="00F73207">
        <w:t xml:space="preserve">Data manipulation </w:t>
      </w:r>
      <w:r w:rsidR="00F73207">
        <w:t xml:space="preserve">often requires working with all the data at once, most of the time for operations with variables and their interconnections, or </w:t>
      </w:r>
      <w:r w:rsidRPr="00F73207">
        <w:t xml:space="preserve">cleaning up the data. Loading a CSV file on memory as a list of dictionaries was achieved by developing a function </w:t>
      </w:r>
      <w:r w:rsidR="007426F9" w:rsidRPr="00F73207">
        <w:t>that</w:t>
      </w:r>
      <w:r w:rsidRPr="00F73207">
        <w:t xml:space="preserve"> would do the job. Implies, this format lets us keep </w:t>
      </w:r>
      <w:r w:rsidR="007426F9" w:rsidRPr="00F73207">
        <w:t xml:space="preserve">an </w:t>
      </w:r>
      <w:r w:rsidRPr="00F73207">
        <w:t xml:space="preserve">organized data layout to navigate rows and columns programmatically </w:t>
      </w:r>
      <w:r w:rsidR="007426F9" w:rsidRPr="00F73207">
        <w:t xml:space="preserve">and </w:t>
      </w:r>
      <w:r w:rsidRPr="00F73207">
        <w:t>optimally.</w:t>
      </w:r>
    </w:p>
    <w:p w14:paraId="05282564" w14:textId="79C1B5CB" w:rsidR="00727B31" w:rsidRPr="00F73207" w:rsidRDefault="00727B31" w:rsidP="00727B31">
      <w:r w:rsidRPr="00F73207">
        <w:t>The ability to load the dataset entirely into memory serves several purposes:</w:t>
      </w:r>
    </w:p>
    <w:p w14:paraId="702F2CB7" w14:textId="5D64E547" w:rsidR="00727B31" w:rsidRPr="00F73207" w:rsidRDefault="00727B31" w:rsidP="00727B31">
      <w:pPr>
        <w:pStyle w:val="ListParagraph"/>
        <w:numPr>
          <w:ilvl w:val="0"/>
          <w:numId w:val="10"/>
        </w:numPr>
      </w:pPr>
      <w:r w:rsidRPr="00F73207">
        <w:t xml:space="preserve">It makes </w:t>
      </w:r>
      <w:r w:rsidR="007426F9" w:rsidRPr="00F73207">
        <w:t xml:space="preserve">a </w:t>
      </w:r>
      <w:r w:rsidRPr="00F73207">
        <w:t>process that includes anything from filtering data, grouping them or aggregating them.</w:t>
      </w:r>
    </w:p>
    <w:p w14:paraId="5CD35BF2" w14:textId="02BCB41B" w:rsidR="00727B31" w:rsidRPr="00F73207" w:rsidRDefault="00727B31" w:rsidP="00727B31">
      <w:pPr>
        <w:pStyle w:val="ListParagraph"/>
        <w:numPr>
          <w:ilvl w:val="0"/>
          <w:numId w:val="10"/>
        </w:numPr>
      </w:pPr>
      <w:r w:rsidRPr="00F73207">
        <w:t xml:space="preserve">It serves as a base for other more complex tasks like data visualization or even </w:t>
      </w:r>
      <w:r w:rsidR="007426F9" w:rsidRPr="00F73207">
        <w:t xml:space="preserve">the </w:t>
      </w:r>
      <w:r w:rsidRPr="00F73207">
        <w:t>application of machine learning algorithms.</w:t>
      </w:r>
    </w:p>
    <w:p w14:paraId="337B294F" w14:textId="77777777" w:rsidR="00727B31" w:rsidRPr="00F73207" w:rsidRDefault="00727B31" w:rsidP="00727B31">
      <w:pPr>
        <w:rPr>
          <w:b/>
          <w:bCs/>
        </w:rPr>
      </w:pPr>
      <w:r w:rsidRPr="00F73207">
        <w:rPr>
          <w:b/>
          <w:bCs/>
        </w:rPr>
        <w:t>Here's the implementation:</w:t>
      </w:r>
    </w:p>
    <w:p w14:paraId="66B84108" w14:textId="77777777" w:rsidR="00727B31" w:rsidRPr="00F73207" w:rsidRDefault="00727B31" w:rsidP="00727B31">
      <w:r w:rsidRPr="00F73207">
        <w:t xml:space="preserve">def </w:t>
      </w:r>
      <w:proofErr w:type="spellStart"/>
      <w:r w:rsidRPr="00F73207">
        <w:t>read_csv</w:t>
      </w:r>
      <w:proofErr w:type="spellEnd"/>
      <w:r w:rsidRPr="00F73207">
        <w:t>(</w:t>
      </w:r>
      <w:proofErr w:type="spellStart"/>
      <w:r w:rsidRPr="00F73207">
        <w:t>file_path</w:t>
      </w:r>
      <w:proofErr w:type="spellEnd"/>
      <w:r w:rsidRPr="00F73207">
        <w:t>):</w:t>
      </w:r>
    </w:p>
    <w:p w14:paraId="45A3BDD3" w14:textId="77777777" w:rsidR="00727B31" w:rsidRPr="00F73207" w:rsidRDefault="00727B31" w:rsidP="00727B31">
      <w:r w:rsidRPr="00F73207">
        <w:t xml:space="preserve">    import csv</w:t>
      </w:r>
    </w:p>
    <w:p w14:paraId="35B63366" w14:textId="77777777" w:rsidR="00727B31" w:rsidRPr="00F73207" w:rsidRDefault="00727B31" w:rsidP="00727B31">
      <w:r w:rsidRPr="00F73207">
        <w:lastRenderedPageBreak/>
        <w:t xml:space="preserve">    with </w:t>
      </w:r>
      <w:proofErr w:type="gramStart"/>
      <w:r w:rsidRPr="00F73207">
        <w:t>open(</w:t>
      </w:r>
      <w:proofErr w:type="spellStart"/>
      <w:proofErr w:type="gramEnd"/>
      <w:r w:rsidRPr="00F73207">
        <w:t>file_path</w:t>
      </w:r>
      <w:proofErr w:type="spellEnd"/>
      <w:r w:rsidRPr="00F73207">
        <w:t>, 'r') as file:</w:t>
      </w:r>
    </w:p>
    <w:p w14:paraId="29DEB18A" w14:textId="77777777" w:rsidR="00727B31" w:rsidRPr="00F73207" w:rsidRDefault="00727B31" w:rsidP="00727B31">
      <w:r w:rsidRPr="00F73207">
        <w:t xml:space="preserve">        reader = </w:t>
      </w:r>
      <w:proofErr w:type="spellStart"/>
      <w:proofErr w:type="gramStart"/>
      <w:r w:rsidRPr="00F73207">
        <w:t>csv.DictReader</w:t>
      </w:r>
      <w:proofErr w:type="spellEnd"/>
      <w:proofErr w:type="gramEnd"/>
      <w:r w:rsidRPr="00F73207">
        <w:t>(file)</w:t>
      </w:r>
    </w:p>
    <w:p w14:paraId="306869C2" w14:textId="77777777" w:rsidR="00727B31" w:rsidRPr="00F73207" w:rsidRDefault="00727B31" w:rsidP="00727B31">
      <w:r w:rsidRPr="00F73207">
        <w:t xml:space="preserve">        return [row for row in reader]</w:t>
      </w:r>
    </w:p>
    <w:p w14:paraId="7862090B" w14:textId="43FF3386" w:rsidR="00727B31" w:rsidRPr="00F73207" w:rsidRDefault="00727B31" w:rsidP="00727B31">
      <w:r w:rsidRPr="00F73207">
        <w:t>I performed this function as a key preparation step that allows for easy access to the dataset for iterative and batch use in later tasks.</w:t>
      </w:r>
    </w:p>
    <w:p w14:paraId="0C8C4F53" w14:textId="7DCBCB16" w:rsidR="00727B31" w:rsidRPr="00F73207" w:rsidRDefault="00727B31" w:rsidP="00727B31">
      <w:pPr>
        <w:pStyle w:val="Heading1"/>
      </w:pPr>
      <w:bookmarkStart w:id="2" w:name="_Toc184332325"/>
      <w:r w:rsidRPr="00F73207">
        <w:t>Task 3: Calculating the Pearson Correlation Coefficient</w:t>
      </w:r>
      <w:bookmarkEnd w:id="2"/>
    </w:p>
    <w:p w14:paraId="21B128E1" w14:textId="2FD97617" w:rsidR="00727B31" w:rsidRPr="00F73207" w:rsidRDefault="00727B31" w:rsidP="00727B31">
      <w:r w:rsidRPr="00F73207">
        <w:t xml:space="preserve">This paper emphasizes the Pearson Correlation Coefficient as one of the most important statistical methods of measuring the strength and direction of the association between two variables. Its significance is based on applications in pattern recognition and consequences forecasting in different fields, investments, learning </w:t>
      </w:r>
      <w:r w:rsidR="007426F9" w:rsidRPr="00F73207">
        <w:t>experiences</w:t>
      </w:r>
      <w:r w:rsidRPr="00F73207">
        <w:t>, and treatments.</w:t>
      </w:r>
    </w:p>
    <w:p w14:paraId="247A136F" w14:textId="77777777" w:rsidR="00727B31" w:rsidRPr="00F73207" w:rsidRDefault="00727B31" w:rsidP="00727B31">
      <w:r w:rsidRPr="00F73207">
        <w:t>For this assignment, a function was created which can calculate the Pearson Correlation Coefficient. The formula is mathematically expressed as:</w:t>
      </w:r>
    </w:p>
    <w:p w14:paraId="286043E9" w14:textId="026AAB69" w:rsidR="00727B31" w:rsidRPr="00F73207" w:rsidRDefault="00727B31" w:rsidP="00727B31">
      <w:pPr>
        <w:rPr>
          <w:b/>
          <w:bCs/>
        </w:rPr>
      </w:pPr>
      <w:r w:rsidRPr="00F73207">
        <w:rPr>
          <w:b/>
          <w:bCs/>
        </w:rPr>
        <w:drawing>
          <wp:inline distT="0" distB="0" distL="0" distR="0" wp14:anchorId="513E7DFC" wp14:editId="65741825">
            <wp:extent cx="1844200" cy="426757"/>
            <wp:effectExtent l="0" t="0" r="3810" b="0"/>
            <wp:docPr id="24421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16157" name=""/>
                    <pic:cNvPicPr/>
                  </pic:nvPicPr>
                  <pic:blipFill>
                    <a:blip r:embed="rId7"/>
                    <a:stretch>
                      <a:fillRect/>
                    </a:stretch>
                  </pic:blipFill>
                  <pic:spPr>
                    <a:xfrm>
                      <a:off x="0" y="0"/>
                      <a:ext cx="1844200" cy="426757"/>
                    </a:xfrm>
                    <a:prstGeom prst="rect">
                      <a:avLst/>
                    </a:prstGeom>
                  </pic:spPr>
                </pic:pic>
              </a:graphicData>
            </a:graphic>
          </wp:inline>
        </w:drawing>
      </w:r>
      <w:r w:rsidRPr="00F73207">
        <w:rPr>
          <w:b/>
          <w:bCs/>
        </w:rPr>
        <w:t xml:space="preserve"> </w:t>
      </w:r>
    </w:p>
    <w:p w14:paraId="5210B313" w14:textId="1256B15C" w:rsidR="00727B31" w:rsidRPr="00F73207" w:rsidRDefault="00727B31" w:rsidP="00727B31">
      <w:pPr>
        <w:rPr>
          <w:b/>
          <w:bCs/>
        </w:rPr>
      </w:pPr>
      <w:r w:rsidRPr="00F73207">
        <w:rPr>
          <w:b/>
          <w:bCs/>
        </w:rPr>
        <w:t>The implemented function is as follows:</w:t>
      </w:r>
    </w:p>
    <w:p w14:paraId="2D907AD8" w14:textId="77777777" w:rsidR="00727B31" w:rsidRPr="00F73207" w:rsidRDefault="00727B31" w:rsidP="00727B31">
      <w:r w:rsidRPr="00F73207">
        <w:t xml:space="preserve">def </w:t>
      </w:r>
      <w:proofErr w:type="spellStart"/>
      <w:r w:rsidRPr="00F73207">
        <w:t>pearson_</w:t>
      </w:r>
      <w:proofErr w:type="gramStart"/>
      <w:r w:rsidRPr="00F73207">
        <w:t>correlation</w:t>
      </w:r>
      <w:proofErr w:type="spellEnd"/>
      <w:r w:rsidRPr="00F73207">
        <w:t>(</w:t>
      </w:r>
      <w:proofErr w:type="spellStart"/>
      <w:proofErr w:type="gramEnd"/>
      <w:r w:rsidRPr="00F73207">
        <w:t>list_x</w:t>
      </w:r>
      <w:proofErr w:type="spellEnd"/>
      <w:r w:rsidRPr="00F73207">
        <w:t xml:space="preserve">, </w:t>
      </w:r>
      <w:proofErr w:type="spellStart"/>
      <w:r w:rsidRPr="00F73207">
        <w:t>list_y</w:t>
      </w:r>
      <w:proofErr w:type="spellEnd"/>
      <w:r w:rsidRPr="00F73207">
        <w:t>):</w:t>
      </w:r>
    </w:p>
    <w:p w14:paraId="1AC573C2" w14:textId="77777777" w:rsidR="00727B31" w:rsidRPr="00F73207" w:rsidRDefault="00727B31" w:rsidP="00727B31">
      <w:r w:rsidRPr="00F73207">
        <w:t xml:space="preserve">    import math</w:t>
      </w:r>
    </w:p>
    <w:p w14:paraId="23F6914D" w14:textId="77777777" w:rsidR="00727B31" w:rsidRPr="00F73207" w:rsidRDefault="00727B31" w:rsidP="00727B31">
      <w:r w:rsidRPr="00F73207">
        <w:t xml:space="preserve">    n = </w:t>
      </w:r>
      <w:proofErr w:type="spellStart"/>
      <w:r w:rsidRPr="00F73207">
        <w:t>len</w:t>
      </w:r>
      <w:proofErr w:type="spellEnd"/>
      <w:r w:rsidRPr="00F73207">
        <w:t>(</w:t>
      </w:r>
      <w:proofErr w:type="spellStart"/>
      <w:r w:rsidRPr="00F73207">
        <w:t>list_x</w:t>
      </w:r>
      <w:proofErr w:type="spellEnd"/>
      <w:r w:rsidRPr="00F73207">
        <w:t>)</w:t>
      </w:r>
    </w:p>
    <w:p w14:paraId="4530F6D0" w14:textId="77777777" w:rsidR="00727B31" w:rsidRPr="00F73207" w:rsidRDefault="00727B31" w:rsidP="00727B31">
      <w:r w:rsidRPr="00F73207">
        <w:t xml:space="preserve">    </w:t>
      </w:r>
      <w:proofErr w:type="spellStart"/>
      <w:r w:rsidRPr="00F73207">
        <w:t>mean_x</w:t>
      </w:r>
      <w:proofErr w:type="spellEnd"/>
      <w:r w:rsidRPr="00F73207">
        <w:t xml:space="preserve"> = sum(</w:t>
      </w:r>
      <w:proofErr w:type="spellStart"/>
      <w:r w:rsidRPr="00F73207">
        <w:t>list_x</w:t>
      </w:r>
      <w:proofErr w:type="spellEnd"/>
      <w:r w:rsidRPr="00F73207">
        <w:t>) / n</w:t>
      </w:r>
    </w:p>
    <w:p w14:paraId="02795A1D" w14:textId="77777777" w:rsidR="00727B31" w:rsidRPr="00F73207" w:rsidRDefault="00727B31" w:rsidP="00727B31">
      <w:r w:rsidRPr="00F73207">
        <w:t xml:space="preserve">    </w:t>
      </w:r>
      <w:proofErr w:type="spellStart"/>
      <w:r w:rsidRPr="00F73207">
        <w:t>mean_y</w:t>
      </w:r>
      <w:proofErr w:type="spellEnd"/>
      <w:r w:rsidRPr="00F73207">
        <w:t xml:space="preserve"> = sum(</w:t>
      </w:r>
      <w:proofErr w:type="spellStart"/>
      <w:r w:rsidRPr="00F73207">
        <w:t>list_y</w:t>
      </w:r>
      <w:proofErr w:type="spellEnd"/>
      <w:r w:rsidRPr="00F73207">
        <w:t>) / n</w:t>
      </w:r>
    </w:p>
    <w:p w14:paraId="0482C821" w14:textId="77777777" w:rsidR="00727B31" w:rsidRPr="00F73207" w:rsidRDefault="00727B31" w:rsidP="00727B31">
      <w:r w:rsidRPr="00F73207">
        <w:t xml:space="preserve">    numerator = </w:t>
      </w:r>
      <w:proofErr w:type="gramStart"/>
      <w:r w:rsidRPr="00F73207">
        <w:t>sum(</w:t>
      </w:r>
      <w:proofErr w:type="gramEnd"/>
      <w:r w:rsidRPr="00F73207">
        <w:t xml:space="preserve">(x - </w:t>
      </w:r>
      <w:proofErr w:type="spellStart"/>
      <w:r w:rsidRPr="00F73207">
        <w:t>mean_x</w:t>
      </w:r>
      <w:proofErr w:type="spellEnd"/>
      <w:r w:rsidRPr="00F73207">
        <w:t xml:space="preserve">) * (y - </w:t>
      </w:r>
      <w:proofErr w:type="spellStart"/>
      <w:r w:rsidRPr="00F73207">
        <w:t>mean_y</w:t>
      </w:r>
      <w:proofErr w:type="spellEnd"/>
      <w:r w:rsidRPr="00F73207">
        <w:t>) for x, y in zip(</w:t>
      </w:r>
      <w:proofErr w:type="spellStart"/>
      <w:r w:rsidRPr="00F73207">
        <w:t>list_x</w:t>
      </w:r>
      <w:proofErr w:type="spellEnd"/>
      <w:r w:rsidRPr="00F73207">
        <w:t xml:space="preserve">, </w:t>
      </w:r>
      <w:proofErr w:type="spellStart"/>
      <w:r w:rsidRPr="00F73207">
        <w:t>list_y</w:t>
      </w:r>
      <w:proofErr w:type="spellEnd"/>
      <w:r w:rsidRPr="00F73207">
        <w:t>))</w:t>
      </w:r>
    </w:p>
    <w:p w14:paraId="2844594F" w14:textId="77777777" w:rsidR="00727B31" w:rsidRPr="00F73207" w:rsidRDefault="00727B31" w:rsidP="00727B31">
      <w:r w:rsidRPr="00F73207">
        <w:t xml:space="preserve">    denominator = </w:t>
      </w:r>
      <w:proofErr w:type="spellStart"/>
      <w:proofErr w:type="gramStart"/>
      <w:r w:rsidRPr="00F73207">
        <w:t>math.sqrt</w:t>
      </w:r>
      <w:proofErr w:type="spellEnd"/>
      <w:proofErr w:type="gramEnd"/>
      <w:r w:rsidRPr="00F73207">
        <w:t xml:space="preserve">(sum((x - </w:t>
      </w:r>
      <w:proofErr w:type="spellStart"/>
      <w:r w:rsidRPr="00F73207">
        <w:t>mean_x</w:t>
      </w:r>
      <w:proofErr w:type="spellEnd"/>
      <w:r w:rsidRPr="00F73207">
        <w:t xml:space="preserve">) ** 2 for x in </w:t>
      </w:r>
      <w:proofErr w:type="spellStart"/>
      <w:r w:rsidRPr="00F73207">
        <w:t>list_x</w:t>
      </w:r>
      <w:proofErr w:type="spellEnd"/>
      <w:r w:rsidRPr="00F73207">
        <w:t xml:space="preserve">) * sum((y - </w:t>
      </w:r>
      <w:proofErr w:type="spellStart"/>
      <w:r w:rsidRPr="00F73207">
        <w:t>mean_y</w:t>
      </w:r>
      <w:proofErr w:type="spellEnd"/>
      <w:r w:rsidRPr="00F73207">
        <w:t xml:space="preserve">) ** 2 for y in </w:t>
      </w:r>
      <w:proofErr w:type="spellStart"/>
      <w:r w:rsidRPr="00F73207">
        <w:t>list_y</w:t>
      </w:r>
      <w:proofErr w:type="spellEnd"/>
      <w:r w:rsidRPr="00F73207">
        <w:t>))</w:t>
      </w:r>
    </w:p>
    <w:p w14:paraId="742427FC" w14:textId="0331F131" w:rsidR="00727B31" w:rsidRPr="00F73207" w:rsidRDefault="00727B31" w:rsidP="00727B31">
      <w:r w:rsidRPr="00F73207">
        <w:t xml:space="preserve">    return </w:t>
      </w:r>
      <w:r w:rsidR="007426F9" w:rsidRPr="00F73207">
        <w:t>numerator/denominator</w:t>
      </w:r>
      <w:r w:rsidRPr="00F73207">
        <w:t xml:space="preserve"> if </w:t>
      </w:r>
      <w:proofErr w:type="gramStart"/>
      <w:r w:rsidRPr="00F73207">
        <w:t>denominator !</w:t>
      </w:r>
      <w:proofErr w:type="gramEnd"/>
      <w:r w:rsidRPr="00F73207">
        <w:t xml:space="preserve">= 0 else 0   </w:t>
      </w:r>
    </w:p>
    <w:p w14:paraId="4D536541" w14:textId="2DFEA996" w:rsidR="00727B31" w:rsidRPr="00F73207" w:rsidRDefault="00727B31" w:rsidP="00727B31">
      <w:r w:rsidRPr="00F73207">
        <w:t xml:space="preserve"> as numerator/denominator if </w:t>
      </w:r>
      <w:r w:rsidR="007426F9" w:rsidRPr="00F73207">
        <w:t xml:space="preserve">the </w:t>
      </w:r>
      <w:r w:rsidRPr="00F73207">
        <w:t>denominator is not equal to 0 otherwise 0</w:t>
      </w:r>
    </w:p>
    <w:p w14:paraId="13603C04" w14:textId="6AA92B5D" w:rsidR="00727B31" w:rsidRPr="00F73207" w:rsidRDefault="00727B31" w:rsidP="00727B31">
      <w:r w:rsidRPr="00F73207">
        <w:t xml:space="preserve">The idea of this function is most relevant when it comes to continuous measurements in the dataset. It computes for coefficient for two lists, this way one is capable of determining the degree of relationship between the two lists and more so </w:t>
      </w:r>
      <w:r w:rsidR="007426F9" w:rsidRPr="00F73207">
        <w:t>can</w:t>
      </w:r>
      <w:r w:rsidRPr="00F73207">
        <w:t xml:space="preserve"> come up with relevant conclusions.</w:t>
      </w:r>
    </w:p>
    <w:p w14:paraId="6DEB3147" w14:textId="77777777" w:rsidR="00727B31" w:rsidRPr="00F73207" w:rsidRDefault="00727B31" w:rsidP="00727B31"/>
    <w:p w14:paraId="7882D5FD" w14:textId="77777777" w:rsidR="00727B31" w:rsidRPr="00F73207" w:rsidRDefault="00727B31" w:rsidP="00727B31">
      <w:pPr>
        <w:pStyle w:val="Heading1"/>
      </w:pPr>
      <w:bookmarkStart w:id="3" w:name="_Toc184332326"/>
      <w:r w:rsidRPr="00F73207">
        <w:lastRenderedPageBreak/>
        <w:t>Task 4: Generating Pearson Correlation Coefficients for Multiple Columns</w:t>
      </w:r>
      <w:bookmarkEnd w:id="3"/>
    </w:p>
    <w:p w14:paraId="73C94447" w14:textId="2A668456" w:rsidR="00727B31" w:rsidRPr="00F73207" w:rsidRDefault="00727B31" w:rsidP="00727B31">
      <w:r w:rsidRPr="00F73207">
        <w:t xml:space="preserve">For the matrices with more than one variable to be </w:t>
      </w:r>
      <w:proofErr w:type="spellStart"/>
      <w:r w:rsidRPr="00F73207">
        <w:t>analyzed</w:t>
      </w:r>
      <w:proofErr w:type="spellEnd"/>
      <w:r w:rsidRPr="00F73207">
        <w:t xml:space="preserve">, a function to calculate the Pearson Coefficient between a target variable and all other columns of the matrix was created. This automated process is particularly useful for filtering variables with </w:t>
      </w:r>
      <w:r w:rsidR="007426F9" w:rsidRPr="00F73207">
        <w:t xml:space="preserve">the </w:t>
      </w:r>
      <w:r w:rsidRPr="00F73207">
        <w:t xml:space="preserve">possibility of carrying prediction influence or having </w:t>
      </w:r>
      <w:r w:rsidR="007426F9" w:rsidRPr="00F73207">
        <w:t xml:space="preserve">a </w:t>
      </w:r>
      <w:r w:rsidRPr="00F73207">
        <w:t>high correlation with the target.</w:t>
      </w:r>
    </w:p>
    <w:p w14:paraId="132A87D2" w14:textId="77777777" w:rsidR="00727B31" w:rsidRPr="00F73207" w:rsidRDefault="00727B31" w:rsidP="00727B31">
      <w:r w:rsidRPr="00F73207">
        <w:t xml:space="preserve">def </w:t>
      </w:r>
      <w:proofErr w:type="spellStart"/>
      <w:r w:rsidRPr="00F73207">
        <w:t>calculate_all_</w:t>
      </w:r>
      <w:proofErr w:type="gramStart"/>
      <w:r w:rsidRPr="00F73207">
        <w:t>correlations</w:t>
      </w:r>
      <w:proofErr w:type="spellEnd"/>
      <w:r w:rsidRPr="00F73207">
        <w:t>(</w:t>
      </w:r>
      <w:proofErr w:type="gramEnd"/>
      <w:r w:rsidRPr="00F73207">
        <w:t xml:space="preserve">data, </w:t>
      </w:r>
      <w:proofErr w:type="spellStart"/>
      <w:r w:rsidRPr="00F73207">
        <w:t>target_column</w:t>
      </w:r>
      <w:proofErr w:type="spellEnd"/>
      <w:r w:rsidRPr="00F73207">
        <w:t>):</w:t>
      </w:r>
    </w:p>
    <w:p w14:paraId="61A9332B" w14:textId="77777777" w:rsidR="00727B31" w:rsidRPr="00F73207" w:rsidRDefault="00727B31" w:rsidP="00727B31">
      <w:r w:rsidRPr="00F73207">
        <w:t xml:space="preserve">    correlations = {}</w:t>
      </w:r>
    </w:p>
    <w:p w14:paraId="331CD515" w14:textId="77777777" w:rsidR="00727B31" w:rsidRPr="00F73207" w:rsidRDefault="00727B31" w:rsidP="00727B31">
      <w:r w:rsidRPr="00F73207">
        <w:t xml:space="preserve">    for col in data[0</w:t>
      </w:r>
      <w:proofErr w:type="gramStart"/>
      <w:r w:rsidRPr="00F73207">
        <w:t>].keys</w:t>
      </w:r>
      <w:proofErr w:type="gramEnd"/>
      <w:r w:rsidRPr="00F73207">
        <w:t>():</w:t>
      </w:r>
    </w:p>
    <w:p w14:paraId="74276602" w14:textId="77777777" w:rsidR="00727B31" w:rsidRPr="00F73207" w:rsidRDefault="00727B31" w:rsidP="00727B31">
      <w:r w:rsidRPr="00F73207">
        <w:t xml:space="preserve">        if </w:t>
      </w:r>
      <w:proofErr w:type="gramStart"/>
      <w:r w:rsidRPr="00F73207">
        <w:t>col !</w:t>
      </w:r>
      <w:proofErr w:type="gramEnd"/>
      <w:r w:rsidRPr="00F73207">
        <w:t xml:space="preserve">= </w:t>
      </w:r>
      <w:proofErr w:type="spellStart"/>
      <w:r w:rsidRPr="00F73207">
        <w:t>target_column</w:t>
      </w:r>
      <w:proofErr w:type="spellEnd"/>
      <w:r w:rsidRPr="00F73207">
        <w:t>:</w:t>
      </w:r>
    </w:p>
    <w:p w14:paraId="268163B3" w14:textId="77777777" w:rsidR="00727B31" w:rsidRPr="00F73207" w:rsidRDefault="00727B31" w:rsidP="00727B31">
      <w:r w:rsidRPr="00F73207">
        <w:t xml:space="preserve">            correlations[col] = </w:t>
      </w:r>
      <w:proofErr w:type="spellStart"/>
      <w:r w:rsidRPr="00F73207">
        <w:t>pearson_</w:t>
      </w:r>
      <w:proofErr w:type="gramStart"/>
      <w:r w:rsidRPr="00F73207">
        <w:t>correlation</w:t>
      </w:r>
      <w:proofErr w:type="spellEnd"/>
      <w:r w:rsidRPr="00F73207">
        <w:t>(</w:t>
      </w:r>
      <w:proofErr w:type="gramEnd"/>
    </w:p>
    <w:p w14:paraId="4CDA7F00" w14:textId="77777777" w:rsidR="00727B31" w:rsidRPr="00F73207" w:rsidRDefault="00727B31" w:rsidP="00727B31">
      <w:r w:rsidRPr="00F73207">
        <w:t xml:space="preserve">                [float(row[col]) for row in data if row[col</w:t>
      </w:r>
      <w:proofErr w:type="gramStart"/>
      <w:r w:rsidRPr="00F73207">
        <w:t>] !</w:t>
      </w:r>
      <w:proofErr w:type="gramEnd"/>
      <w:r w:rsidRPr="00F73207">
        <w:t>= ''],</w:t>
      </w:r>
    </w:p>
    <w:p w14:paraId="75470CF2" w14:textId="77777777" w:rsidR="00727B31" w:rsidRPr="00F73207" w:rsidRDefault="00727B31" w:rsidP="00727B31">
      <w:r w:rsidRPr="00F73207">
        <w:t xml:space="preserve">                [float(row[</w:t>
      </w:r>
      <w:proofErr w:type="spellStart"/>
      <w:r w:rsidRPr="00F73207">
        <w:t>target_column</w:t>
      </w:r>
      <w:proofErr w:type="spellEnd"/>
      <w:r w:rsidRPr="00F73207">
        <w:t>]) for row in data if row[</w:t>
      </w:r>
      <w:proofErr w:type="spellStart"/>
      <w:r w:rsidRPr="00F73207">
        <w:t>target_column</w:t>
      </w:r>
      <w:proofErr w:type="spellEnd"/>
      <w:proofErr w:type="gramStart"/>
      <w:r w:rsidRPr="00F73207">
        <w:t>] !</w:t>
      </w:r>
      <w:proofErr w:type="gramEnd"/>
      <w:r w:rsidRPr="00F73207">
        <w:t>= '']</w:t>
      </w:r>
    </w:p>
    <w:p w14:paraId="41C899F9" w14:textId="77777777" w:rsidR="00727B31" w:rsidRPr="00F73207" w:rsidRDefault="00727B31" w:rsidP="00727B31">
      <w:r w:rsidRPr="00F73207">
        <w:t xml:space="preserve">            )</w:t>
      </w:r>
    </w:p>
    <w:p w14:paraId="1CBE8574" w14:textId="77777777" w:rsidR="00727B31" w:rsidRPr="00F73207" w:rsidRDefault="00727B31" w:rsidP="00727B31">
      <w:r w:rsidRPr="00F73207">
        <w:t xml:space="preserve">    return correlations</w:t>
      </w:r>
    </w:p>
    <w:p w14:paraId="44B3CDF3" w14:textId="38EB2103" w:rsidR="00727B31" w:rsidRPr="00F73207" w:rsidRDefault="00727B31" w:rsidP="00727B31">
      <w:r w:rsidRPr="00F73207">
        <w:t xml:space="preserve">This function enables the iteration through all the columns and </w:t>
      </w:r>
      <w:r w:rsidR="007426F9" w:rsidRPr="00F73207">
        <w:t>ignores</w:t>
      </w:r>
      <w:r w:rsidRPr="00F73207">
        <w:t xml:space="preserve"> the targeted variable which helps in enabling the visualization of the relations from within the data set. It is especially indispensable in the EDA to decide what variables should be examined more thoroughly.</w:t>
      </w:r>
    </w:p>
    <w:p w14:paraId="75E41469" w14:textId="77777777" w:rsidR="00727B31" w:rsidRPr="00F73207" w:rsidRDefault="00727B31" w:rsidP="00727B31">
      <w:pPr>
        <w:pStyle w:val="Heading1"/>
      </w:pPr>
      <w:bookmarkStart w:id="4" w:name="_Toc184332327"/>
      <w:r w:rsidRPr="00F73207">
        <w:t>Task 5: Displaying a Custom Table of Correlations</w:t>
      </w:r>
      <w:bookmarkEnd w:id="4"/>
    </w:p>
    <w:p w14:paraId="42054EE1" w14:textId="09906185" w:rsidR="00727B31" w:rsidRPr="00F73207" w:rsidRDefault="00727B31" w:rsidP="00727B31">
      <w:r w:rsidRPr="00F73207">
        <w:t xml:space="preserve">Using raw correlation data is not always convenient because of such things as large amounts of data that may be overwhelming to </w:t>
      </w:r>
      <w:r w:rsidR="007426F9" w:rsidRPr="00F73207">
        <w:t>work</w:t>
      </w:r>
      <w:r w:rsidRPr="00F73207">
        <w:t xml:space="preserve"> on. To work around this, a custom tabular format was introduced to present correlation results </w:t>
      </w:r>
      <w:r w:rsidR="007426F9" w:rsidRPr="00F73207">
        <w:t>clearly and easily</w:t>
      </w:r>
      <w:r w:rsidRPr="00F73207">
        <w:t xml:space="preserve"> read format. This type of </w:t>
      </w:r>
      <w:proofErr w:type="spellStart"/>
      <w:r w:rsidRPr="00F73207">
        <w:t>modeling</w:t>
      </w:r>
      <w:proofErr w:type="spellEnd"/>
      <w:r w:rsidRPr="00F73207">
        <w:t xml:space="preserve"> as a result increases interpretability and helps in explaining the results to the stakeholders.</w:t>
      </w:r>
    </w:p>
    <w:p w14:paraId="31A998A2" w14:textId="77777777" w:rsidR="00727B31" w:rsidRPr="00F73207" w:rsidRDefault="00727B31" w:rsidP="00727B31">
      <w:r w:rsidRPr="00F73207">
        <w:t xml:space="preserve">def </w:t>
      </w:r>
      <w:proofErr w:type="spellStart"/>
      <w:r w:rsidRPr="00F73207">
        <w:t>print_correlation_table</w:t>
      </w:r>
      <w:proofErr w:type="spellEnd"/>
      <w:r w:rsidRPr="00F73207">
        <w:t>(correlations):</w:t>
      </w:r>
    </w:p>
    <w:p w14:paraId="5251553E" w14:textId="77777777" w:rsidR="00727B31" w:rsidRPr="00F73207" w:rsidRDefault="00727B31" w:rsidP="00727B31">
      <w:r w:rsidRPr="00F73207">
        <w:t xml:space="preserve">    print(f"{'Column':&lt;</w:t>
      </w:r>
      <w:proofErr w:type="gramStart"/>
      <w:r w:rsidRPr="00F73207">
        <w:t>20}{</w:t>
      </w:r>
      <w:proofErr w:type="gramEnd"/>
      <w:r w:rsidRPr="00F73207">
        <w:t>'Correlation':&gt;10}")</w:t>
      </w:r>
    </w:p>
    <w:p w14:paraId="154015ED" w14:textId="77777777" w:rsidR="00727B31" w:rsidRPr="00F73207" w:rsidRDefault="00727B31" w:rsidP="00727B31">
      <w:r w:rsidRPr="00F73207">
        <w:t xml:space="preserve">    </w:t>
      </w:r>
      <w:proofErr w:type="gramStart"/>
      <w:r w:rsidRPr="00F73207">
        <w:t>print(</w:t>
      </w:r>
      <w:proofErr w:type="gramEnd"/>
      <w:r w:rsidRPr="00F73207">
        <w:t>'-' * 30)</w:t>
      </w:r>
    </w:p>
    <w:p w14:paraId="5695D5E0" w14:textId="62273A46" w:rsidR="00727B31" w:rsidRPr="00F73207" w:rsidRDefault="00727B31" w:rsidP="00727B31">
      <w:r w:rsidRPr="00F73207">
        <w:t xml:space="preserve">    </w:t>
      </w:r>
      <w:r w:rsidR="007426F9" w:rsidRPr="00F73207">
        <w:t>For</w:t>
      </w:r>
      <w:r w:rsidRPr="00F73207">
        <w:t xml:space="preserve"> col, </w:t>
      </w:r>
      <w:proofErr w:type="spellStart"/>
      <w:r w:rsidRPr="00F73207">
        <w:t>corr</w:t>
      </w:r>
      <w:proofErr w:type="spellEnd"/>
      <w:r w:rsidRPr="00F73207">
        <w:t xml:space="preserve"> in </w:t>
      </w:r>
      <w:proofErr w:type="spellStart"/>
      <w:proofErr w:type="gramStart"/>
      <w:r w:rsidRPr="00F73207">
        <w:t>correlations.items</w:t>
      </w:r>
      <w:proofErr w:type="spellEnd"/>
      <w:proofErr w:type="gramEnd"/>
      <w:r w:rsidRPr="00F73207">
        <w:t>():</w:t>
      </w:r>
    </w:p>
    <w:p w14:paraId="06BB072D" w14:textId="77777777" w:rsidR="00727B31" w:rsidRPr="00F73207" w:rsidRDefault="00727B31" w:rsidP="00727B31">
      <w:r w:rsidRPr="00F73207">
        <w:t xml:space="preserve">        print(f"{col:&lt;</w:t>
      </w:r>
      <w:proofErr w:type="gramStart"/>
      <w:r w:rsidRPr="00F73207">
        <w:t>20}{</w:t>
      </w:r>
      <w:proofErr w:type="spellStart"/>
      <w:proofErr w:type="gramEnd"/>
      <w:r w:rsidRPr="00F73207">
        <w:t>corr</w:t>
      </w:r>
      <w:proofErr w:type="spellEnd"/>
      <w:r w:rsidRPr="00F73207">
        <w:t>:&gt;10.4f}")</w:t>
      </w:r>
    </w:p>
    <w:p w14:paraId="41D725F1" w14:textId="500EFA6D" w:rsidR="00727B31" w:rsidRPr="00F73207" w:rsidRDefault="00727B31" w:rsidP="00727B31">
      <w:r w:rsidRPr="00F73207">
        <w:lastRenderedPageBreak/>
        <w:t>Third, this form of tabular presentation makes it possible for analysts to pick out relevant and significant patterns within a shorter time and thus promote proper decision-making.</w:t>
      </w:r>
    </w:p>
    <w:p w14:paraId="75D7670A" w14:textId="77777777" w:rsidR="00727B31" w:rsidRPr="00F73207" w:rsidRDefault="00727B31" w:rsidP="00727B31">
      <w:pPr>
        <w:pStyle w:val="Heading1"/>
      </w:pPr>
      <w:bookmarkStart w:id="5" w:name="_Toc184332328"/>
      <w:r w:rsidRPr="00F73207">
        <w:t>Task 6: Exploring Patterns and Trends</w:t>
      </w:r>
      <w:bookmarkEnd w:id="5"/>
    </w:p>
    <w:p w14:paraId="79AFE55B" w14:textId="2B497D53" w:rsidR="00727B31" w:rsidRPr="00F73207" w:rsidRDefault="00727B31" w:rsidP="00727B31">
      <w:r w:rsidRPr="00F73207">
        <w:t xml:space="preserve">One of </w:t>
      </w:r>
      <w:r w:rsidR="007426F9" w:rsidRPr="00F73207">
        <w:t xml:space="preserve">the </w:t>
      </w:r>
      <w:r w:rsidRPr="00F73207">
        <w:t xml:space="preserve">data analysis considerations is to </w:t>
      </w:r>
      <w:r w:rsidR="007426F9" w:rsidRPr="00F73207">
        <w:t>recognise</w:t>
      </w:r>
      <w:r w:rsidRPr="00F73207">
        <w:t xml:space="preserve"> an existing pattern and trends. While accomplishing this task, statistical analysis of the data and spectrum was carried out to correlate between variables. One of the interesting details revealed was </w:t>
      </w:r>
      <w:r w:rsidR="007426F9" w:rsidRPr="00F73207">
        <w:t xml:space="preserve">a </w:t>
      </w:r>
      <w:r w:rsidRPr="00F73207">
        <w:t xml:space="preserve">highly positive linear relationship between </w:t>
      </w:r>
      <w:proofErr w:type="spellStart"/>
      <w:r w:rsidRPr="00F73207">
        <w:t>click_events</w:t>
      </w:r>
      <w:proofErr w:type="spellEnd"/>
      <w:r w:rsidRPr="00F73207">
        <w:t xml:space="preserve"> and score. This insight indicates that frequency, as a measure of engagement, determined from click events, affects course performance.</w:t>
      </w:r>
    </w:p>
    <w:p w14:paraId="27619FD9" w14:textId="30D65E41" w:rsidR="00727B31" w:rsidRPr="00F73207" w:rsidRDefault="00727B31" w:rsidP="00727B31">
      <w:r w:rsidRPr="00F73207">
        <w:t xml:space="preserve">Understanding such patterns can inform practice in some way, for example, to increase the effectiveness of engagement </w:t>
      </w:r>
      <w:r w:rsidR="007426F9" w:rsidRPr="00F73207">
        <w:t>to</w:t>
      </w:r>
      <w:r w:rsidRPr="00F73207">
        <w:t xml:space="preserve"> get better learning results. These findings also provide the basis for hypothesis testing.</w:t>
      </w:r>
    </w:p>
    <w:p w14:paraId="52213678" w14:textId="77777777" w:rsidR="00727B31" w:rsidRPr="00F73207" w:rsidRDefault="00727B31" w:rsidP="00727B31">
      <w:pPr>
        <w:rPr>
          <w:rFonts w:asciiTheme="majorHAnsi" w:eastAsiaTheme="majorEastAsia" w:hAnsiTheme="majorHAnsi" w:cstheme="majorBidi"/>
          <w:b/>
          <w:bCs/>
          <w:color w:val="365F91" w:themeColor="accent1" w:themeShade="BF"/>
          <w:sz w:val="28"/>
          <w:szCs w:val="28"/>
        </w:rPr>
      </w:pPr>
      <w:r w:rsidRPr="00F73207">
        <w:rPr>
          <w:rFonts w:asciiTheme="majorHAnsi" w:eastAsiaTheme="majorEastAsia" w:hAnsiTheme="majorHAnsi" w:cstheme="majorBidi"/>
          <w:b/>
          <w:bCs/>
          <w:color w:val="365F91" w:themeColor="accent1" w:themeShade="BF"/>
          <w:sz w:val="28"/>
          <w:szCs w:val="28"/>
        </w:rPr>
        <w:t>Task 7: Detecting and Removing Outliers</w:t>
      </w:r>
    </w:p>
    <w:p w14:paraId="61977B4A" w14:textId="63127220" w:rsidR="00727B31" w:rsidRPr="00F73207" w:rsidRDefault="00727B31" w:rsidP="00727B31">
      <w:r w:rsidRPr="00F73207">
        <w:t xml:space="preserve">There are always points that are unusually high or low compared to other points and such points often warp the results and give biased conclusions. The next step was to remove the outliers using </w:t>
      </w:r>
      <w:r w:rsidR="007426F9" w:rsidRPr="00F73207">
        <w:t xml:space="preserve">the </w:t>
      </w:r>
      <w:r w:rsidRPr="00F73207">
        <w:t xml:space="preserve">IQR method on the </w:t>
      </w:r>
      <w:proofErr w:type="spellStart"/>
      <w:r w:rsidRPr="00F73207">
        <w:t>click_events</w:t>
      </w:r>
      <w:proofErr w:type="spellEnd"/>
      <w:r w:rsidRPr="00F73207">
        <w:t xml:space="preserve"> variable </w:t>
      </w:r>
      <w:r w:rsidR="007426F9" w:rsidRPr="00F73207">
        <w:t>to</w:t>
      </w:r>
      <w:r w:rsidRPr="00F73207">
        <w:t xml:space="preserve"> have </w:t>
      </w:r>
      <w:r w:rsidR="007426F9" w:rsidRPr="00F73207">
        <w:t>better-quality</w:t>
      </w:r>
      <w:r w:rsidRPr="00F73207">
        <w:t xml:space="preserve"> data.</w:t>
      </w:r>
    </w:p>
    <w:p w14:paraId="0B61A1E6" w14:textId="77777777" w:rsidR="00727B31" w:rsidRPr="00F73207" w:rsidRDefault="00727B31" w:rsidP="00727B31">
      <w:r w:rsidRPr="00F73207">
        <w:t>The function for outlier detection and removal is:</w:t>
      </w:r>
    </w:p>
    <w:p w14:paraId="47524F50" w14:textId="77777777" w:rsidR="00727B31" w:rsidRPr="00F73207" w:rsidRDefault="00727B31" w:rsidP="00727B31">
      <w:r w:rsidRPr="00F73207">
        <w:t xml:space="preserve">def </w:t>
      </w:r>
      <w:proofErr w:type="spellStart"/>
      <w:r w:rsidRPr="00F73207">
        <w:t>remove_</w:t>
      </w:r>
      <w:proofErr w:type="gramStart"/>
      <w:r w:rsidRPr="00F73207">
        <w:t>outliers</w:t>
      </w:r>
      <w:proofErr w:type="spellEnd"/>
      <w:r w:rsidRPr="00F73207">
        <w:t>(</w:t>
      </w:r>
      <w:proofErr w:type="gramEnd"/>
      <w:r w:rsidRPr="00F73207">
        <w:t>data, column):</w:t>
      </w:r>
    </w:p>
    <w:p w14:paraId="3BB986C2" w14:textId="77777777" w:rsidR="00727B31" w:rsidRPr="00F73207" w:rsidRDefault="00727B31" w:rsidP="00727B31">
      <w:r w:rsidRPr="00F73207">
        <w:t xml:space="preserve">    import </w:t>
      </w:r>
      <w:proofErr w:type="spellStart"/>
      <w:r w:rsidRPr="00F73207">
        <w:t>numpy</w:t>
      </w:r>
      <w:proofErr w:type="spellEnd"/>
      <w:r w:rsidRPr="00F73207">
        <w:t xml:space="preserve"> as np</w:t>
      </w:r>
    </w:p>
    <w:p w14:paraId="57739106" w14:textId="77777777" w:rsidR="00727B31" w:rsidRPr="00F73207" w:rsidRDefault="00727B31" w:rsidP="00727B31">
      <w:r w:rsidRPr="00F73207">
        <w:t xml:space="preserve">    values = [float(row[column]) for row in data if row[column</w:t>
      </w:r>
      <w:proofErr w:type="gramStart"/>
      <w:r w:rsidRPr="00F73207">
        <w:t>] !</w:t>
      </w:r>
      <w:proofErr w:type="gramEnd"/>
      <w:r w:rsidRPr="00F73207">
        <w:t>= '']</w:t>
      </w:r>
    </w:p>
    <w:p w14:paraId="078F7723" w14:textId="77777777" w:rsidR="00727B31" w:rsidRPr="00F73207" w:rsidRDefault="00727B31" w:rsidP="00727B31">
      <w:r w:rsidRPr="00F73207">
        <w:t xml:space="preserve">    q1 = </w:t>
      </w:r>
      <w:proofErr w:type="spellStart"/>
      <w:proofErr w:type="gramStart"/>
      <w:r w:rsidRPr="00F73207">
        <w:t>np.percentile</w:t>
      </w:r>
      <w:proofErr w:type="spellEnd"/>
      <w:proofErr w:type="gramEnd"/>
      <w:r w:rsidRPr="00F73207">
        <w:t>(values, 25)</w:t>
      </w:r>
    </w:p>
    <w:p w14:paraId="25DA3908" w14:textId="77777777" w:rsidR="00727B31" w:rsidRPr="00F73207" w:rsidRDefault="00727B31" w:rsidP="00727B31">
      <w:r w:rsidRPr="00F73207">
        <w:t xml:space="preserve">    q3 = </w:t>
      </w:r>
      <w:proofErr w:type="spellStart"/>
      <w:proofErr w:type="gramStart"/>
      <w:r w:rsidRPr="00F73207">
        <w:t>np.percentile</w:t>
      </w:r>
      <w:proofErr w:type="spellEnd"/>
      <w:proofErr w:type="gramEnd"/>
      <w:r w:rsidRPr="00F73207">
        <w:t>(values, 75)</w:t>
      </w:r>
    </w:p>
    <w:p w14:paraId="3FCAAE0A" w14:textId="77777777" w:rsidR="00727B31" w:rsidRPr="00F73207" w:rsidRDefault="00727B31" w:rsidP="00727B31">
      <w:r w:rsidRPr="00F73207">
        <w:t xml:space="preserve">    </w:t>
      </w:r>
      <w:proofErr w:type="spellStart"/>
      <w:r w:rsidRPr="00F73207">
        <w:t>iqr</w:t>
      </w:r>
      <w:proofErr w:type="spellEnd"/>
      <w:r w:rsidRPr="00F73207">
        <w:t xml:space="preserve"> = q3 - q1</w:t>
      </w:r>
    </w:p>
    <w:p w14:paraId="5D839012" w14:textId="659DD5C3" w:rsidR="00727B31" w:rsidRPr="00F73207" w:rsidRDefault="00727B31" w:rsidP="00727B31">
      <w:r w:rsidRPr="00F73207">
        <w:t xml:space="preserve">    </w:t>
      </w:r>
      <w:proofErr w:type="spellStart"/>
      <w:r w:rsidRPr="00F73207">
        <w:t>lower_bound</w:t>
      </w:r>
      <w:proofErr w:type="spellEnd"/>
      <w:r w:rsidRPr="00F73207">
        <w:t xml:space="preserve"> = q1 - 1.5 * </w:t>
      </w:r>
      <w:r w:rsidR="007426F9" w:rsidRPr="00F73207">
        <w:t>IQR</w:t>
      </w:r>
    </w:p>
    <w:p w14:paraId="1B3AE599" w14:textId="7678DBA4" w:rsidR="00727B31" w:rsidRPr="00F73207" w:rsidRDefault="00727B31" w:rsidP="00727B31">
      <w:r w:rsidRPr="00F73207">
        <w:t xml:space="preserve">    </w:t>
      </w:r>
      <w:proofErr w:type="spellStart"/>
      <w:r w:rsidRPr="00F73207">
        <w:t>upper_bound</w:t>
      </w:r>
      <w:proofErr w:type="spellEnd"/>
      <w:r w:rsidRPr="00F73207">
        <w:t xml:space="preserve"> = q3 + 1.5 * </w:t>
      </w:r>
      <w:r w:rsidR="007426F9" w:rsidRPr="00F73207">
        <w:t>IQR</w:t>
      </w:r>
    </w:p>
    <w:p w14:paraId="201CDA70" w14:textId="77777777" w:rsidR="00727B31" w:rsidRPr="00F73207" w:rsidRDefault="00727B31" w:rsidP="00727B31">
      <w:r w:rsidRPr="00F73207">
        <w:t xml:space="preserve">    return [row for row in data if </w:t>
      </w:r>
      <w:proofErr w:type="spellStart"/>
      <w:r w:rsidRPr="00F73207">
        <w:t>lower_bound</w:t>
      </w:r>
      <w:proofErr w:type="spellEnd"/>
      <w:r w:rsidRPr="00F73207">
        <w:t xml:space="preserve"> &lt;= float(row[column]) &lt;= </w:t>
      </w:r>
      <w:proofErr w:type="spellStart"/>
      <w:r w:rsidRPr="00F73207">
        <w:t>upper_bound</w:t>
      </w:r>
      <w:proofErr w:type="spellEnd"/>
      <w:r w:rsidRPr="00F73207">
        <w:t>]</w:t>
      </w:r>
    </w:p>
    <w:p w14:paraId="22B7658E" w14:textId="2EC32994" w:rsidR="00727B31" w:rsidRPr="00F73207" w:rsidRDefault="00727B31" w:rsidP="00727B31">
      <w:r w:rsidRPr="00F73207">
        <w:t xml:space="preserve">It </w:t>
      </w:r>
      <w:r w:rsidR="007426F9" w:rsidRPr="00F73207">
        <w:t>adjusts</w:t>
      </w:r>
      <w:r w:rsidRPr="00F73207">
        <w:t xml:space="preserve"> them to a specified range so that the effect of outliers </w:t>
      </w:r>
      <w:r w:rsidR="007426F9" w:rsidRPr="00F73207">
        <w:t>is</w:t>
      </w:r>
      <w:r w:rsidRPr="00F73207">
        <w:t xml:space="preserve"> reduced this method enhances the dataset.</w:t>
      </w:r>
    </w:p>
    <w:p w14:paraId="70BFB02E" w14:textId="77777777" w:rsidR="00727B31" w:rsidRPr="00F73207" w:rsidRDefault="00727B31" w:rsidP="00727B31">
      <w:pPr>
        <w:pStyle w:val="Heading1"/>
      </w:pPr>
      <w:bookmarkStart w:id="6" w:name="_Toc184332329"/>
      <w:r w:rsidRPr="00F73207">
        <w:t>Task 8: Hypothesis Testing</w:t>
      </w:r>
      <w:bookmarkEnd w:id="6"/>
    </w:p>
    <w:p w14:paraId="04D6CC60" w14:textId="77777777" w:rsidR="00727B31" w:rsidRPr="00F73207" w:rsidRDefault="00727B31" w:rsidP="00727B31">
      <w:pPr>
        <w:rPr>
          <w:b/>
          <w:bCs/>
        </w:rPr>
      </w:pPr>
      <w:r w:rsidRPr="00F73207">
        <w:rPr>
          <w:b/>
          <w:bCs/>
        </w:rPr>
        <w:t>Hypothesis Statement:</w:t>
      </w:r>
    </w:p>
    <w:p w14:paraId="3F6B3580" w14:textId="77777777" w:rsidR="00727B31" w:rsidRPr="00F73207" w:rsidRDefault="00727B31" w:rsidP="00727B31"/>
    <w:p w14:paraId="0EF032F0" w14:textId="13006B46" w:rsidR="00727B31" w:rsidRPr="00F73207" w:rsidRDefault="00727B31" w:rsidP="00727B31">
      <w:r w:rsidRPr="00F73207">
        <w:rPr>
          <w:b/>
          <w:bCs/>
        </w:rPr>
        <w:t>H₀ (Null Hypothesis):</w:t>
      </w:r>
      <w:r w:rsidRPr="00F73207">
        <w:t xml:space="preserve"> </w:t>
      </w:r>
      <w:r w:rsidR="007426F9" w:rsidRPr="00F73207">
        <w:t>The number of click events does not correlate with students’ scores</w:t>
      </w:r>
      <w:r w:rsidRPr="00F73207">
        <w:t>.</w:t>
      </w:r>
    </w:p>
    <w:p w14:paraId="2FDEE6F2" w14:textId="4C46031D" w:rsidR="00727B31" w:rsidRPr="00F73207" w:rsidRDefault="00727B31" w:rsidP="00727B31">
      <w:r w:rsidRPr="00F73207">
        <w:rPr>
          <w:b/>
          <w:bCs/>
        </w:rPr>
        <w:t>H₁ (Alternative Hypothesis):</w:t>
      </w:r>
      <w:r w:rsidRPr="00F73207">
        <w:t xml:space="preserve"> The more </w:t>
      </w:r>
      <w:r w:rsidR="007426F9" w:rsidRPr="00F73207">
        <w:t>click events, the higher the student scores, as evidenced by</w:t>
      </w:r>
      <w:r w:rsidRPr="00F73207">
        <w:t xml:space="preserve"> the correlation results.</w:t>
      </w:r>
    </w:p>
    <w:p w14:paraId="06BDF5AD" w14:textId="0A570B4A" w:rsidR="00727B31" w:rsidRPr="00F73207" w:rsidRDefault="007426F9" w:rsidP="00727B31">
      <w:r w:rsidRPr="00F73207">
        <w:t>To</w:t>
      </w:r>
      <w:r w:rsidR="00727B31" w:rsidRPr="00F73207">
        <w:t xml:space="preserve"> test the hypothesis, linear regression analysis of the cleaned data was performed. This was done by </w:t>
      </w:r>
      <w:proofErr w:type="spellStart"/>
      <w:r w:rsidR="00727B31" w:rsidRPr="00F73207">
        <w:t>analyzing</w:t>
      </w:r>
      <w:proofErr w:type="spellEnd"/>
      <w:r w:rsidR="00727B31" w:rsidRPr="00F73207">
        <w:t xml:space="preserve"> the p-value that tests for the correlation between </w:t>
      </w:r>
      <w:proofErr w:type="spellStart"/>
      <w:r w:rsidR="00727B31" w:rsidRPr="00F73207">
        <w:t>click_events</w:t>
      </w:r>
      <w:proofErr w:type="spellEnd"/>
      <w:r w:rsidR="00727B31" w:rsidRPr="00F73207">
        <w:t xml:space="preserve"> and a score at 0.05 level of significance.</w:t>
      </w:r>
    </w:p>
    <w:p w14:paraId="085D9987" w14:textId="770B7B0A" w:rsidR="00727B31" w:rsidRPr="00F73207" w:rsidRDefault="00727B31" w:rsidP="00727B31">
      <w:r w:rsidRPr="00F73207">
        <w:rPr>
          <w:b/>
          <w:bCs/>
        </w:rPr>
        <w:t>Results:</w:t>
      </w:r>
      <w:r w:rsidRPr="00F73207">
        <w:t xml:space="preserve"> The p-value turned out less than 0.05, </w:t>
      </w:r>
      <w:r w:rsidR="007426F9" w:rsidRPr="00F73207">
        <w:t>leaving</w:t>
      </w:r>
      <w:r w:rsidRPr="00F73207">
        <w:t xml:space="preserve"> the null hypothesis false, as found in the research analysis. This kind of result offers beneficial statistical proof that click events indeed affect the scores of students.</w:t>
      </w:r>
    </w:p>
    <w:p w14:paraId="29791289" w14:textId="6C5E70D0" w:rsidR="00727B31" w:rsidRPr="00F73207" w:rsidRDefault="00727B31" w:rsidP="00727B31">
      <w:r w:rsidRPr="00F73207">
        <w:rPr>
          <w:b/>
          <w:bCs/>
        </w:rPr>
        <w:t>Conclusion:</w:t>
      </w:r>
      <w:r w:rsidRPr="00F73207">
        <w:t xml:space="preserve"> The findings underscore the place of engagement </w:t>
      </w:r>
      <w:r w:rsidR="007426F9" w:rsidRPr="00F73207">
        <w:t>measures</w:t>
      </w:r>
      <w:r w:rsidRPr="00F73207">
        <w:t xml:space="preserve"> in education accomplishment. Using them, educational institutions will be able to establish the best approaches </w:t>
      </w:r>
      <w:r w:rsidR="007426F9" w:rsidRPr="00F73207">
        <w:t xml:space="preserve">that </w:t>
      </w:r>
      <w:r w:rsidRPr="00F73207">
        <w:t xml:space="preserve">shall be taken </w:t>
      </w:r>
      <w:r w:rsidR="007426F9" w:rsidRPr="00F73207">
        <w:t>to</w:t>
      </w:r>
      <w:r w:rsidRPr="00F73207">
        <w:t xml:space="preserve"> improve students’ results.</w:t>
      </w:r>
    </w:p>
    <w:p w14:paraId="24C8E697" w14:textId="77777777" w:rsidR="00727B31" w:rsidRPr="00F73207" w:rsidRDefault="00727B31" w:rsidP="00727B31">
      <w:pPr>
        <w:pStyle w:val="Heading2"/>
      </w:pPr>
      <w:bookmarkStart w:id="7" w:name="_Toc184332330"/>
      <w:r w:rsidRPr="00F73207">
        <w:t>Summary and Implications</w:t>
      </w:r>
      <w:bookmarkEnd w:id="7"/>
    </w:p>
    <w:p w14:paraId="067DFFB0" w14:textId="2F6FBACF" w:rsidR="00727B31" w:rsidRPr="00F73207" w:rsidRDefault="00727B31" w:rsidP="00727B31">
      <w:r w:rsidRPr="00F73207">
        <w:t xml:space="preserve">This evaluation shows that there is value in a formal approach to </w:t>
      </w:r>
      <w:r w:rsidR="007426F9" w:rsidRPr="00F73207">
        <w:t>analysing</w:t>
      </w:r>
      <w:r w:rsidRPr="00F73207">
        <w:t xml:space="preserve"> and </w:t>
      </w:r>
      <w:r w:rsidR="007426F9" w:rsidRPr="00F73207">
        <w:t>processing</w:t>
      </w:r>
      <w:r w:rsidRPr="00F73207">
        <w:t xml:space="preserve"> the data. Every task plays a role in </w:t>
      </w:r>
      <w:r w:rsidR="007426F9" w:rsidRPr="00F73207">
        <w:t>the</w:t>
      </w:r>
      <w:r w:rsidRPr="00F73207">
        <w:t xml:space="preserve"> global workflow of a data scientist, starting with data preprocessing and going all the way up to the powerful statistical largeness. Pattern and relationship identification allows for the formation of decisions based on information, while valid methods such as outlier identification and hypothesis testing </w:t>
      </w:r>
      <w:r w:rsidR="007426F9" w:rsidRPr="00F73207">
        <w:t>help</w:t>
      </w:r>
      <w:r w:rsidRPr="00F73207">
        <w:t xml:space="preserve"> attain the output.</w:t>
      </w:r>
    </w:p>
    <w:p w14:paraId="76427627" w14:textId="2AC6B810" w:rsidR="00F6551A" w:rsidRPr="00727B31" w:rsidRDefault="00727B31" w:rsidP="00727B31">
      <w:r w:rsidRPr="00F73207">
        <w:t>The revealed methods are not only focused on educational datasets, but the methods can be used in other domains like health care, finance, and marketing domains. Relative to this, future work could extend the range of analysis to other variables or use more sophisticated methods such as machine learning to identify other patterns.</w:t>
      </w:r>
    </w:p>
    <w:sectPr w:rsidR="00F6551A" w:rsidRPr="00727B31" w:rsidSect="00753B50">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E57AC4"/>
    <w:multiLevelType w:val="hybridMultilevel"/>
    <w:tmpl w:val="2CFA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674819">
    <w:abstractNumId w:val="8"/>
  </w:num>
  <w:num w:numId="2" w16cid:durableId="1472020355">
    <w:abstractNumId w:val="6"/>
  </w:num>
  <w:num w:numId="3" w16cid:durableId="1481724183">
    <w:abstractNumId w:val="5"/>
  </w:num>
  <w:num w:numId="4" w16cid:durableId="37125284">
    <w:abstractNumId w:val="4"/>
  </w:num>
  <w:num w:numId="5" w16cid:durableId="321852135">
    <w:abstractNumId w:val="7"/>
  </w:num>
  <w:num w:numId="6" w16cid:durableId="2034987893">
    <w:abstractNumId w:val="3"/>
  </w:num>
  <w:num w:numId="7" w16cid:durableId="500394164">
    <w:abstractNumId w:val="2"/>
  </w:num>
  <w:num w:numId="8" w16cid:durableId="1790777819">
    <w:abstractNumId w:val="1"/>
  </w:num>
  <w:num w:numId="9" w16cid:durableId="1010639285">
    <w:abstractNumId w:val="0"/>
  </w:num>
  <w:num w:numId="10" w16cid:durableId="1460370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29D4"/>
    <w:rsid w:val="0059727B"/>
    <w:rsid w:val="00727B31"/>
    <w:rsid w:val="007426F9"/>
    <w:rsid w:val="00753B50"/>
    <w:rsid w:val="008F192D"/>
    <w:rsid w:val="00AA1D8D"/>
    <w:rsid w:val="00AB2DA6"/>
    <w:rsid w:val="00B47730"/>
    <w:rsid w:val="00BF3B47"/>
    <w:rsid w:val="00CB0664"/>
    <w:rsid w:val="00DE5FF0"/>
    <w:rsid w:val="00F42450"/>
    <w:rsid w:val="00F6551A"/>
    <w:rsid w:val="00F732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05BDC1"/>
  <w14:defaultImageDpi w14:val="300"/>
  <w15:docId w15:val="{FEA8F11A-6F65-4F1A-9847-99C6254B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n-AU"/>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727B31"/>
  </w:style>
  <w:style w:type="paragraph" w:styleId="TOC1">
    <w:name w:val="toc 1"/>
    <w:basedOn w:val="Normal"/>
    <w:next w:val="Normal"/>
    <w:autoRedefine/>
    <w:uiPriority w:val="39"/>
    <w:unhideWhenUsed/>
    <w:rsid w:val="00753B50"/>
    <w:pPr>
      <w:spacing w:after="100"/>
    </w:pPr>
  </w:style>
  <w:style w:type="paragraph" w:styleId="TOC2">
    <w:name w:val="toc 2"/>
    <w:basedOn w:val="Normal"/>
    <w:next w:val="Normal"/>
    <w:autoRedefine/>
    <w:uiPriority w:val="39"/>
    <w:unhideWhenUsed/>
    <w:rsid w:val="00753B50"/>
    <w:pPr>
      <w:spacing w:after="100"/>
      <w:ind w:left="220"/>
    </w:pPr>
  </w:style>
  <w:style w:type="character" w:styleId="Hyperlink">
    <w:name w:val="Hyperlink"/>
    <w:basedOn w:val="DefaultParagraphFont"/>
    <w:uiPriority w:val="99"/>
    <w:unhideWhenUsed/>
    <w:rsid w:val="00753B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591843">
      <w:bodyDiv w:val="1"/>
      <w:marLeft w:val="0"/>
      <w:marRight w:val="0"/>
      <w:marTop w:val="0"/>
      <w:marBottom w:val="0"/>
      <w:divBdr>
        <w:top w:val="none" w:sz="0" w:space="0" w:color="auto"/>
        <w:left w:val="none" w:sz="0" w:space="0" w:color="auto"/>
        <w:bottom w:val="none" w:sz="0" w:space="0" w:color="auto"/>
        <w:right w:val="none" w:sz="0" w:space="0" w:color="auto"/>
      </w:divBdr>
    </w:div>
    <w:div w:id="1866865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NAME: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1494</Words>
  <Characters>8237</Characters>
  <Application>Microsoft Office Word</Application>
  <DocSecurity>0</DocSecurity>
  <Lines>187</Lines>
  <Paragraphs>114</Paragraphs>
  <ScaleCrop>false</ScaleCrop>
  <HeadingPairs>
    <vt:vector size="2" baseType="variant">
      <vt:variant>
        <vt:lpstr>Title</vt:lpstr>
      </vt:variant>
      <vt:variant>
        <vt:i4>1</vt:i4>
      </vt:variant>
    </vt:vector>
  </HeadingPairs>
  <TitlesOfParts>
    <vt:vector size="1" baseType="lpstr">
      <vt:lpstr/>
    </vt:vector>
  </TitlesOfParts>
  <Manager/>
  <Company>STUDENT ID:</Company>
  <LinksUpToDate>false</LinksUpToDate>
  <CharactersWithSpaces>9617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Assignment</dc:title>
  <dc:subject/>
  <dc:creator/>
  <cp:keywords/>
  <dc:description>generated by python-docx</dc:description>
  <cp:lastModifiedBy>HS YUVRAJ SINGH</cp:lastModifiedBy>
  <cp:revision>12</cp:revision>
  <dcterms:created xsi:type="dcterms:W3CDTF">2013-12-23T23:15:00Z</dcterms:created>
  <dcterms:modified xsi:type="dcterms:W3CDTF">2024-12-05T17:35:00Z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3cc2c6b57502557af67e85a858b42ec160bc900782ec1e5b04ccc1ca4468038e</vt:lpwstr>
  </property>
</Properties>
</file>